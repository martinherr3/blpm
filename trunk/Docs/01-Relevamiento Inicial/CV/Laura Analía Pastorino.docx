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pPr w:leftFromText="187" w:rightFromText="187" w:tblpXSpec="center" w:tblpYSpec="top"/>
        <w:tblOverlap w:val="never"/>
        <w:tblW w:w="5000" w:type="pct"/>
        <w:jc w:val="center"/>
        <w:tblBorders>
          <w:top w:val="dashed" w:sz="4" w:space="0" w:color="808080" w:themeColor="background1" w:themeShade="80"/>
          <w:left w:val="none" w:sz="0" w:space="0" w:color="auto"/>
          <w:bottom w:val="none" w:sz="0" w:space="0" w:color="auto"/>
          <w:right w:val="none" w:sz="0" w:space="0" w:color="auto"/>
          <w:insideH w:val="dashed" w:sz="4" w:space="0" w:color="7F7F7F"/>
          <w:insideV w:val="dashed" w:sz="4" w:space="0" w:color="7F7F7F"/>
        </w:tblBorders>
        <w:tblLook w:val="04A0"/>
      </w:tblPr>
      <w:tblGrid>
        <w:gridCol w:w="10683"/>
      </w:tblGrid>
      <w:tr w:rsidR="000C249E">
        <w:trPr>
          <w:jc w:val="center"/>
        </w:trPr>
        <w:tc>
          <w:tcPr>
            <w:tcW w:w="9576" w:type="dxa"/>
          </w:tcPr>
          <w:p w:rsidR="000C249E" w:rsidRDefault="000C249E">
            <w:pPr>
              <w:pStyle w:val="Primerapginadeencabezado"/>
              <w:pBdr>
                <w:bottom w:val="none" w:sz="0" w:space="0" w:color="auto"/>
              </w:pBdr>
              <w:rPr>
                <w:color w:val="9FB8CD" w:themeColor="accent2"/>
              </w:rPr>
            </w:pPr>
          </w:p>
        </w:tc>
      </w:tr>
    </w:tbl>
    <w:sdt>
      <w:sdtPr>
        <w:alias w:val="Nombre del currículo"/>
        <w:tag w:val="Nombre del currículo"/>
        <w:id w:val="703981219"/>
        <w:placeholder>
          <w:docPart w:val="0607E90EF9584A26A9EE90BE0E06ECBA"/>
        </w:placeholder>
        <w:docPartList>
          <w:docPartGallery w:val="Quick Parts"/>
          <w:docPartCategory w:val=" Nombre del currículo"/>
        </w:docPartList>
      </w:sdtPr>
      <w:sdtContent>
        <w:p w:rsidR="00906A4C" w:rsidRDefault="00906A4C">
          <w:pPr>
            <w:pStyle w:val="Sinespaciado"/>
          </w:pPr>
        </w:p>
        <w:tbl>
          <w:tblPr>
            <w:tblStyle w:val="Tablaconcuadrcula"/>
            <w:tblW w:w="5000" w:type="pct"/>
            <w:jc w:val="center"/>
            <w:tblBorders>
              <w:top w:val="single" w:sz="6" w:space="0" w:color="9FB8CD" w:themeColor="accent2"/>
              <w:left w:val="single" w:sz="6" w:space="0" w:color="9FB8CD" w:themeColor="accent2"/>
              <w:bottom w:val="single" w:sz="6" w:space="0" w:color="9FB8CD" w:themeColor="accent2"/>
              <w:right w:val="single" w:sz="6" w:space="0" w:color="9FB8CD" w:themeColor="accent2"/>
              <w:insideH w:val="single" w:sz="6" w:space="0" w:color="9FB8CD" w:themeColor="accent2"/>
              <w:insideV w:val="single" w:sz="6" w:space="0" w:color="9FB8CD" w:themeColor="accent2"/>
            </w:tblBorders>
            <w:tblCellMar>
              <w:left w:w="0" w:type="dxa"/>
              <w:right w:w="0" w:type="dxa"/>
            </w:tblCellMar>
            <w:tblLook w:val="04A0"/>
          </w:tblPr>
          <w:tblGrid>
            <w:gridCol w:w="407"/>
            <w:gridCol w:w="10428"/>
          </w:tblGrid>
          <w:tr w:rsidR="00906A4C">
            <w:trPr>
              <w:jc w:val="center"/>
            </w:trPr>
            <w:tc>
              <w:tcPr>
                <w:tcW w:w="365" w:type="dxa"/>
                <w:shd w:val="clear" w:color="auto" w:fill="9FB8CD" w:themeFill="accent2"/>
              </w:tcPr>
              <w:p w:rsidR="00906A4C" w:rsidRDefault="00906A4C"/>
            </w:tc>
            <w:tc>
              <w:tcPr>
                <w:tcW w:w="9363" w:type="dxa"/>
                <w:tcMar>
                  <w:top w:w="360" w:type="dxa"/>
                  <w:left w:w="360" w:type="dxa"/>
                  <w:bottom w:w="360" w:type="dxa"/>
                  <w:right w:w="360" w:type="dxa"/>
                </w:tcMar>
              </w:tcPr>
              <w:p w:rsidR="00906A4C" w:rsidRDefault="00906A4C">
                <w:pPr>
                  <w:pStyle w:val="Nombre"/>
                </w:pPr>
                <w:r>
                  <w:rPr>
                    <w:color w:val="9FB8CD" w:themeColor="accent2"/>
                    <w:spacing w:val="10"/>
                  </w:rPr>
                  <w:sym w:font="Wingdings 3" w:char="F07D"/>
                </w:r>
                <w:sdt>
                  <w:sdtPr>
                    <w:id w:val="10979384"/>
                    <w:placeholder>
                      <w:docPart w:val="04B37F71C04C48338B617DC5B6A9D007"/>
                    </w:placeholder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Content>
                    <w:r>
                      <w:rPr>
                        <w:lang w:val="es-AR"/>
                      </w:rPr>
                      <w:t>Laura Analía Pastorino</w:t>
                    </w:r>
                  </w:sdtContent>
                </w:sdt>
              </w:p>
              <w:p w:rsidR="00FD6AC1" w:rsidRPr="0081228D" w:rsidRDefault="00FD6AC1">
                <w:pPr>
                  <w:pStyle w:val="Textodedireccin"/>
                  <w:rPr>
                    <w:sz w:val="20"/>
                  </w:rPr>
                </w:pPr>
                <w:r w:rsidRPr="0081228D">
                  <w:rPr>
                    <w:sz w:val="20"/>
                  </w:rPr>
                  <w:t>Fecha de Nacimiento: 01/11/1982</w:t>
                </w:r>
              </w:p>
              <w:p w:rsidR="00906A4C" w:rsidRPr="0081228D" w:rsidRDefault="00906A4C">
                <w:pPr>
                  <w:pStyle w:val="Textodedireccin"/>
                  <w:rPr>
                    <w:sz w:val="20"/>
                  </w:rPr>
                </w:pPr>
                <w:r w:rsidRPr="0081228D">
                  <w:rPr>
                    <w:sz w:val="20"/>
                  </w:rPr>
                  <w:t>Suipacha 1316 – Barrio Pueyrredón</w:t>
                </w:r>
              </w:p>
              <w:p w:rsidR="00906A4C" w:rsidRPr="0081228D" w:rsidRDefault="00906A4C">
                <w:pPr>
                  <w:pStyle w:val="Textodedireccin"/>
                  <w:rPr>
                    <w:sz w:val="20"/>
                  </w:rPr>
                </w:pPr>
                <w:r w:rsidRPr="0081228D">
                  <w:rPr>
                    <w:sz w:val="20"/>
                  </w:rPr>
                  <w:t>Teléfono: 0351-4222322 / 0351-152265901</w:t>
                </w:r>
              </w:p>
              <w:p w:rsidR="00906A4C" w:rsidRPr="0081228D" w:rsidRDefault="00906A4C" w:rsidP="00906A4C">
                <w:pPr>
                  <w:pStyle w:val="Textodedireccin"/>
                  <w:rPr>
                    <w:sz w:val="20"/>
                  </w:rPr>
                </w:pPr>
                <w:r w:rsidRPr="0081228D">
                  <w:rPr>
                    <w:sz w:val="20"/>
                  </w:rPr>
                  <w:t xml:space="preserve">Correo electrónico: </w:t>
                </w:r>
                <w:hyperlink r:id="rId11" w:history="1">
                  <w:r w:rsidR="00FD6AC1" w:rsidRPr="0081228D">
                    <w:rPr>
                      <w:rStyle w:val="Hipervnculo"/>
                      <w:sz w:val="20"/>
                    </w:rPr>
                    <w:t>laupastorino@gmail.com</w:t>
                  </w:r>
                </w:hyperlink>
              </w:p>
              <w:p w:rsidR="00FD6AC1" w:rsidRDefault="00FD6AC1" w:rsidP="00906A4C">
                <w:pPr>
                  <w:pStyle w:val="Textodedireccin"/>
                  <w:rPr>
                    <w:sz w:val="24"/>
                  </w:rPr>
                </w:pPr>
                <w:r w:rsidRPr="0081228D">
                  <w:rPr>
                    <w:sz w:val="20"/>
                  </w:rPr>
                  <w:t>CUIL: 27-29713957-1</w:t>
                </w:r>
              </w:p>
            </w:tc>
          </w:tr>
        </w:tbl>
        <w:p w:rsidR="000C249E" w:rsidRDefault="00EE5F5E">
          <w:pPr>
            <w:pStyle w:val="Sinespaciado"/>
          </w:pPr>
        </w:p>
      </w:sdtContent>
    </w:sdt>
    <w:tbl>
      <w:tblPr>
        <w:tblStyle w:val="Tablaconcuadrcula"/>
        <w:tblW w:w="5000" w:type="pct"/>
        <w:jc w:val="center"/>
        <w:tblBorders>
          <w:top w:val="single" w:sz="6" w:space="0" w:color="AAB0C7" w:themeColor="accent1" w:themeTint="99"/>
          <w:left w:val="single" w:sz="6" w:space="0" w:color="AAB0C7" w:themeColor="accent1" w:themeTint="99"/>
          <w:bottom w:val="single" w:sz="6" w:space="0" w:color="AAB0C7" w:themeColor="accent1" w:themeTint="99"/>
          <w:right w:val="single" w:sz="6" w:space="0" w:color="AAB0C7" w:themeColor="accent1" w:themeTint="99"/>
          <w:insideH w:val="single" w:sz="6" w:space="0" w:color="AAB0C7" w:themeColor="accent1" w:themeTint="99"/>
          <w:insideV w:val="single" w:sz="6" w:space="0" w:color="AAB0C7" w:themeColor="accent1" w:themeTint="99"/>
        </w:tblBorders>
        <w:tblCellMar>
          <w:left w:w="0" w:type="dxa"/>
          <w:right w:w="0" w:type="dxa"/>
        </w:tblCellMar>
        <w:tblLook w:val="04A0"/>
      </w:tblPr>
      <w:tblGrid>
        <w:gridCol w:w="365"/>
        <w:gridCol w:w="10470"/>
      </w:tblGrid>
      <w:tr w:rsidR="000C249E">
        <w:trPr>
          <w:jc w:val="center"/>
        </w:trPr>
        <w:tc>
          <w:tcPr>
            <w:tcW w:w="365" w:type="dxa"/>
            <w:shd w:val="clear" w:color="auto" w:fill="AAB0C7" w:themeFill="accent1" w:themeFillTint="99"/>
          </w:tcPr>
          <w:p w:rsidR="000C249E" w:rsidRDefault="000C249E"/>
        </w:tc>
        <w:tc>
          <w:tcPr>
            <w:tcW w:w="0" w:type="auto"/>
            <w:tcMar>
              <w:top w:w="360" w:type="dxa"/>
              <w:left w:w="360" w:type="dxa"/>
              <w:bottom w:w="360" w:type="dxa"/>
              <w:right w:w="360" w:type="dxa"/>
            </w:tcMar>
          </w:tcPr>
          <w:p w:rsidR="000C249E" w:rsidRPr="0081228D" w:rsidRDefault="00723363">
            <w:pPr>
              <w:pStyle w:val="Seccin"/>
              <w:rPr>
                <w:sz w:val="28"/>
              </w:rPr>
            </w:pPr>
            <w:r w:rsidRPr="0081228D">
              <w:rPr>
                <w:sz w:val="28"/>
              </w:rPr>
              <w:t>Objetivos</w:t>
            </w:r>
          </w:p>
          <w:p w:rsidR="000C249E" w:rsidRPr="0081228D" w:rsidRDefault="009E0BF2">
            <w:pPr>
              <w:pStyle w:val="Textodesubseccin"/>
              <w:rPr>
                <w:sz w:val="22"/>
              </w:rPr>
            </w:pPr>
            <w:r w:rsidRPr="0081228D">
              <w:rPr>
                <w:sz w:val="22"/>
              </w:rPr>
              <w:t>Aplicar los conocimientos obtenidos durante el cursado de la carrera y aprender nuevas tecnologías de programación, así como perfeccionarme en el desarrollo de aplicaciones en pos de obtener productos de calidad</w:t>
            </w:r>
            <w:r w:rsidR="00991E62" w:rsidRPr="0081228D">
              <w:rPr>
                <w:sz w:val="22"/>
              </w:rPr>
              <w:t>.</w:t>
            </w:r>
            <w:bookmarkStart w:id="0" w:name="_GoBack"/>
            <w:bookmarkEnd w:id="0"/>
          </w:p>
          <w:p w:rsidR="000C249E" w:rsidRPr="0081228D" w:rsidRDefault="00723363">
            <w:pPr>
              <w:pStyle w:val="Seccin"/>
              <w:rPr>
                <w:sz w:val="28"/>
              </w:rPr>
            </w:pPr>
            <w:r w:rsidRPr="0081228D">
              <w:rPr>
                <w:sz w:val="28"/>
              </w:rPr>
              <w:t>Formación académica</w:t>
            </w:r>
          </w:p>
          <w:p w:rsidR="00906A4C" w:rsidRPr="0081228D" w:rsidRDefault="00906A4C" w:rsidP="00906A4C">
            <w:pPr>
              <w:pStyle w:val="Subseccin"/>
              <w:rPr>
                <w:rStyle w:val="Carcterdefechadesubseccin"/>
                <w:sz w:val="22"/>
              </w:rPr>
            </w:pPr>
            <w:r w:rsidRPr="0081228D">
              <w:rPr>
                <w:sz w:val="22"/>
              </w:rPr>
              <w:t xml:space="preserve">Universitario </w:t>
            </w:r>
            <w:r w:rsidRPr="0081228D">
              <w:rPr>
                <w:rStyle w:val="Carcterdefechadesubseccin"/>
                <w:sz w:val="22"/>
              </w:rPr>
              <w:t>(</w:t>
            </w:r>
            <w:r w:rsidR="00CC63DC" w:rsidRPr="0081228D">
              <w:rPr>
                <w:rStyle w:val="Carcterdefechadesubseccin"/>
                <w:sz w:val="22"/>
              </w:rPr>
              <w:t>mar/</w:t>
            </w:r>
            <w:r w:rsidRPr="0081228D">
              <w:rPr>
                <w:rStyle w:val="Carcterdefechadesubseccin"/>
                <w:sz w:val="22"/>
              </w:rPr>
              <w:t>2001</w:t>
            </w:r>
            <w:r w:rsidR="00CC63DC" w:rsidRPr="0081228D">
              <w:rPr>
                <w:sz w:val="22"/>
              </w:rPr>
              <w:t>–</w:t>
            </w:r>
            <w:r w:rsidR="009F5099" w:rsidRPr="0081228D">
              <w:rPr>
                <w:rStyle w:val="Carcterdefechadesubseccin"/>
                <w:sz w:val="22"/>
              </w:rPr>
              <w:t>actualmente</w:t>
            </w:r>
            <w:r w:rsidRPr="0081228D">
              <w:rPr>
                <w:rStyle w:val="Carcterdefechadesubseccin"/>
                <w:sz w:val="22"/>
              </w:rPr>
              <w:t>)</w:t>
            </w:r>
          </w:p>
          <w:p w:rsidR="00906A4C" w:rsidRPr="0081228D" w:rsidRDefault="00906A4C" w:rsidP="003E178D">
            <w:pPr>
              <w:pStyle w:val="Listaconvietas"/>
              <w:rPr>
                <w:sz w:val="22"/>
              </w:rPr>
            </w:pPr>
            <w:r w:rsidRPr="0081228D">
              <w:rPr>
                <w:sz w:val="22"/>
              </w:rPr>
              <w:t xml:space="preserve">Universidad Tecnológica Nacional – Facultad Regional Córdoba: </w:t>
            </w:r>
          </w:p>
          <w:p w:rsidR="00906A4C" w:rsidRPr="0081228D" w:rsidRDefault="003E178D" w:rsidP="00991E62">
            <w:pPr>
              <w:pStyle w:val="Listaconvietas"/>
              <w:ind w:left="720"/>
              <w:jc w:val="both"/>
              <w:rPr>
                <w:sz w:val="22"/>
              </w:rPr>
            </w:pPr>
            <w:r w:rsidRPr="0081228D">
              <w:rPr>
                <w:sz w:val="22"/>
              </w:rPr>
              <w:t>Analista Universitario de Sistemas: c</w:t>
            </w:r>
            <w:r w:rsidR="00906A4C" w:rsidRPr="0081228D">
              <w:rPr>
                <w:sz w:val="22"/>
              </w:rPr>
              <w:t>ursadas</w:t>
            </w:r>
            <w:r w:rsidRPr="0081228D">
              <w:rPr>
                <w:sz w:val="22"/>
              </w:rPr>
              <w:t xml:space="preserve"> todas</w:t>
            </w:r>
            <w:r w:rsidR="00906A4C" w:rsidRPr="0081228D">
              <w:rPr>
                <w:sz w:val="22"/>
              </w:rPr>
              <w:t xml:space="preserve"> las ma</w:t>
            </w:r>
            <w:r w:rsidRPr="0081228D">
              <w:rPr>
                <w:sz w:val="22"/>
              </w:rPr>
              <w:t>terias.</w:t>
            </w:r>
            <w:r w:rsidR="007D5111" w:rsidRPr="0081228D">
              <w:rPr>
                <w:sz w:val="22"/>
              </w:rPr>
              <w:t xml:space="preserve"> Tesis </w:t>
            </w:r>
            <w:r w:rsidR="005D5458" w:rsidRPr="0081228D">
              <w:rPr>
                <w:sz w:val="22"/>
              </w:rPr>
              <w:t>desarrollada</w:t>
            </w:r>
            <w:r w:rsidR="007D5111" w:rsidRPr="0081228D">
              <w:rPr>
                <w:sz w:val="22"/>
              </w:rPr>
              <w:t xml:space="preserve"> empleando </w:t>
            </w:r>
            <w:r w:rsidR="00D94A72" w:rsidRPr="0081228D">
              <w:rPr>
                <w:sz w:val="22"/>
              </w:rPr>
              <w:t>Modelado de software con</w:t>
            </w:r>
            <w:r w:rsidRPr="0081228D">
              <w:rPr>
                <w:sz w:val="22"/>
              </w:rPr>
              <w:t xml:space="preserve"> UML 1.4 y </w:t>
            </w:r>
            <w:r w:rsidR="005D5458" w:rsidRPr="0081228D">
              <w:rPr>
                <w:sz w:val="22"/>
              </w:rPr>
              <w:t>programada</w:t>
            </w:r>
            <w:r w:rsidR="00AB0BBC" w:rsidRPr="0081228D">
              <w:rPr>
                <w:sz w:val="22"/>
              </w:rPr>
              <w:t xml:space="preserve"> </w:t>
            </w:r>
            <w:r w:rsidR="00D94A72" w:rsidRPr="0081228D">
              <w:rPr>
                <w:sz w:val="22"/>
              </w:rPr>
              <w:t xml:space="preserve">en </w:t>
            </w:r>
            <w:r w:rsidRPr="0081228D">
              <w:rPr>
                <w:sz w:val="22"/>
              </w:rPr>
              <w:t xml:space="preserve"> C# y ASP .NET</w:t>
            </w:r>
          </w:p>
          <w:p w:rsidR="00906A4C" w:rsidRPr="0081228D" w:rsidRDefault="003E178D" w:rsidP="00CC63DC">
            <w:pPr>
              <w:pStyle w:val="Listaconvietas"/>
              <w:ind w:left="714" w:hanging="357"/>
              <w:rPr>
                <w:sz w:val="22"/>
              </w:rPr>
            </w:pPr>
            <w:r w:rsidRPr="0081228D">
              <w:rPr>
                <w:sz w:val="22"/>
              </w:rPr>
              <w:t>Ingeniería en Sistemas de Información: c</w:t>
            </w:r>
            <w:r w:rsidR="00906A4C" w:rsidRPr="0081228D">
              <w:rPr>
                <w:sz w:val="22"/>
              </w:rPr>
              <w:t>ursando el último año.</w:t>
            </w:r>
          </w:p>
          <w:p w:rsidR="00CC63DC" w:rsidRPr="0081228D" w:rsidRDefault="00CC63DC" w:rsidP="00CC63DC">
            <w:pPr>
              <w:pStyle w:val="Listaconvietas"/>
              <w:numPr>
                <w:ilvl w:val="0"/>
                <w:numId w:val="0"/>
              </w:numPr>
              <w:ind w:left="360" w:hanging="360"/>
              <w:rPr>
                <w:sz w:val="22"/>
              </w:rPr>
            </w:pPr>
          </w:p>
          <w:p w:rsidR="000C249E" w:rsidRPr="0081228D" w:rsidRDefault="00723363">
            <w:pPr>
              <w:pStyle w:val="Seccin"/>
              <w:rPr>
                <w:sz w:val="28"/>
              </w:rPr>
            </w:pPr>
            <w:r w:rsidRPr="0081228D">
              <w:rPr>
                <w:sz w:val="28"/>
              </w:rPr>
              <w:t>Experiencia</w:t>
            </w:r>
          </w:p>
          <w:p w:rsidR="006C1F69" w:rsidRPr="0081228D" w:rsidRDefault="006C1F69" w:rsidP="009F5099">
            <w:pPr>
              <w:pStyle w:val="Subseccin"/>
              <w:rPr>
                <w:sz w:val="22"/>
              </w:rPr>
            </w:pPr>
            <w:r w:rsidRPr="0081228D">
              <w:rPr>
                <w:sz w:val="22"/>
              </w:rPr>
              <w:t>Desarrollador (jun/2010–actualmente)</w:t>
            </w:r>
          </w:p>
          <w:p w:rsidR="006C1F69" w:rsidRPr="0081228D" w:rsidRDefault="006C1F69" w:rsidP="00AB0BBC">
            <w:pPr>
              <w:pStyle w:val="Fechadesubseccin"/>
              <w:rPr>
                <w:bCs w:val="0"/>
                <w:sz w:val="22"/>
              </w:rPr>
            </w:pPr>
            <w:r w:rsidRPr="0081228D">
              <w:rPr>
                <w:sz w:val="22"/>
              </w:rPr>
              <w:t xml:space="preserve"> </w:t>
            </w:r>
            <w:r w:rsidR="00AB0BBC" w:rsidRPr="0081228D">
              <w:rPr>
                <w:bCs w:val="0"/>
                <w:sz w:val="22"/>
              </w:rPr>
              <w:t>Indra SI S.A.</w:t>
            </w:r>
          </w:p>
          <w:p w:rsidR="00AB0BBC" w:rsidRPr="0081228D" w:rsidRDefault="00AB0BBC" w:rsidP="00AB0BBC">
            <w:pPr>
              <w:pStyle w:val="Textodesubseccin"/>
              <w:rPr>
                <w:sz w:val="22"/>
              </w:rPr>
            </w:pPr>
            <w:r w:rsidRPr="0081228D">
              <w:rPr>
                <w:sz w:val="22"/>
              </w:rPr>
              <w:t xml:space="preserve">Indra es una multinacional de Tecnologías de la Información española con presencia en Latinoamérica. Indra ofrece a sus clientes una oferta completa que incluye desde la consultoría, el desarrollo de proyectos y la integración de sistemas y aplicaciones hasta el outsourcing de sistemas de información y de procesos de negocios. Participé diversos proyectos en las etapas de diseño e implementación, </w:t>
            </w:r>
            <w:r w:rsidR="0081228D">
              <w:rPr>
                <w:sz w:val="22"/>
              </w:rPr>
              <w:t>empleando</w:t>
            </w:r>
            <w:r w:rsidRPr="0081228D">
              <w:rPr>
                <w:sz w:val="22"/>
              </w:rPr>
              <w:t xml:space="preserve"> Modelado de Software con UML 2.1 y desarrollando en tecnología ASP .NET y C#.</w:t>
            </w:r>
          </w:p>
          <w:p w:rsidR="000C249E" w:rsidRPr="0081228D" w:rsidRDefault="00B53225" w:rsidP="009F5099">
            <w:pPr>
              <w:pStyle w:val="Subseccin"/>
              <w:rPr>
                <w:sz w:val="22"/>
              </w:rPr>
            </w:pPr>
            <w:r w:rsidRPr="0081228D">
              <w:rPr>
                <w:sz w:val="22"/>
              </w:rPr>
              <w:t>Desarrollador</w:t>
            </w:r>
            <w:r w:rsidR="00723363" w:rsidRPr="0081228D">
              <w:rPr>
                <w:sz w:val="22"/>
              </w:rPr>
              <w:t xml:space="preserve"> (</w:t>
            </w:r>
            <w:r w:rsidR="009F5099" w:rsidRPr="0081228D">
              <w:rPr>
                <w:sz w:val="22"/>
              </w:rPr>
              <w:t>jun/</w:t>
            </w:r>
            <w:r w:rsidRPr="0081228D">
              <w:rPr>
                <w:sz w:val="22"/>
              </w:rPr>
              <w:t>2007</w:t>
            </w:r>
            <w:r w:rsidR="00CC63DC" w:rsidRPr="0081228D">
              <w:rPr>
                <w:sz w:val="22"/>
              </w:rPr>
              <w:t>–</w:t>
            </w:r>
            <w:r w:rsidR="009F5099" w:rsidRPr="0081228D">
              <w:rPr>
                <w:sz w:val="22"/>
              </w:rPr>
              <w:t>abr</w:t>
            </w:r>
            <w:r w:rsidR="00CC63DC" w:rsidRPr="0081228D">
              <w:rPr>
                <w:sz w:val="22"/>
              </w:rPr>
              <w:t>/</w:t>
            </w:r>
            <w:r w:rsidRPr="0081228D">
              <w:rPr>
                <w:sz w:val="22"/>
              </w:rPr>
              <w:t>2010</w:t>
            </w:r>
            <w:r w:rsidR="00723363" w:rsidRPr="0081228D">
              <w:rPr>
                <w:sz w:val="22"/>
              </w:rPr>
              <w:t>)</w:t>
            </w:r>
          </w:p>
          <w:p w:rsidR="000C249E" w:rsidRPr="0081228D" w:rsidRDefault="00B53225">
            <w:pPr>
              <w:pStyle w:val="Fechadesubseccin"/>
              <w:rPr>
                <w:bCs w:val="0"/>
                <w:sz w:val="22"/>
              </w:rPr>
            </w:pPr>
            <w:r w:rsidRPr="0081228D">
              <w:rPr>
                <w:bCs w:val="0"/>
                <w:sz w:val="22"/>
              </w:rPr>
              <w:t>InterHabit S.A.</w:t>
            </w:r>
          </w:p>
          <w:p w:rsidR="00596D10" w:rsidRPr="0081228D" w:rsidRDefault="00965F0A" w:rsidP="00596D10">
            <w:pPr>
              <w:pStyle w:val="Textodesubseccin"/>
              <w:rPr>
                <w:sz w:val="22"/>
              </w:rPr>
            </w:pPr>
            <w:r w:rsidRPr="0081228D">
              <w:rPr>
                <w:sz w:val="22"/>
              </w:rPr>
              <w:t>InterHabit es una central de reservas online de hoteles, transfers y excursiones en diversos destinos de Latinoamérica</w:t>
            </w:r>
            <w:r w:rsidR="00397170" w:rsidRPr="0081228D">
              <w:rPr>
                <w:sz w:val="22"/>
              </w:rPr>
              <w:t>, que ofrece servicios mediante un sitio</w:t>
            </w:r>
            <w:r w:rsidR="009F5099" w:rsidRPr="0081228D">
              <w:rPr>
                <w:sz w:val="22"/>
              </w:rPr>
              <w:t xml:space="preserve"> web</w:t>
            </w:r>
            <w:r w:rsidR="00397170" w:rsidRPr="0081228D">
              <w:rPr>
                <w:sz w:val="22"/>
              </w:rPr>
              <w:t xml:space="preserve"> a clientes de todo el mundo.</w:t>
            </w:r>
            <w:r w:rsidR="006C1F69" w:rsidRPr="0081228D">
              <w:rPr>
                <w:sz w:val="22"/>
              </w:rPr>
              <w:t xml:space="preserve"> </w:t>
            </w:r>
            <w:r w:rsidR="00596D10" w:rsidRPr="0081228D">
              <w:rPr>
                <w:sz w:val="22"/>
              </w:rPr>
              <w:t>Participé en  todas etapas del desarrollo de software, desde el tratamiento de requerimientos con el cliente, análisis, diseño e implementación hasta el despliegue de las soluciones desarrolladas.</w:t>
            </w:r>
          </w:p>
          <w:p w:rsidR="003E178D" w:rsidRPr="0081228D" w:rsidRDefault="00B53225" w:rsidP="00596D10">
            <w:pPr>
              <w:pStyle w:val="Textodesubseccin"/>
              <w:rPr>
                <w:sz w:val="22"/>
              </w:rPr>
            </w:pPr>
            <w:r w:rsidRPr="0081228D">
              <w:rPr>
                <w:sz w:val="22"/>
              </w:rPr>
              <w:t xml:space="preserve">Realicé desarrollos en ASP y </w:t>
            </w:r>
            <w:r w:rsidR="00991E62" w:rsidRPr="0081228D">
              <w:rPr>
                <w:sz w:val="22"/>
              </w:rPr>
              <w:t>JavaScript</w:t>
            </w:r>
            <w:r w:rsidRPr="0081228D">
              <w:rPr>
                <w:sz w:val="22"/>
              </w:rPr>
              <w:t xml:space="preserve">, </w:t>
            </w:r>
            <w:r w:rsidR="00FD6AC1" w:rsidRPr="0081228D">
              <w:rPr>
                <w:sz w:val="22"/>
              </w:rPr>
              <w:t>desempeñé</w:t>
            </w:r>
            <w:r w:rsidRPr="0081228D">
              <w:rPr>
                <w:sz w:val="22"/>
              </w:rPr>
              <w:t xml:space="preserve"> tareas </w:t>
            </w:r>
            <w:r w:rsidR="00FD6AC1" w:rsidRPr="0081228D">
              <w:rPr>
                <w:sz w:val="22"/>
              </w:rPr>
              <w:t>de</w:t>
            </w:r>
            <w:r w:rsidRPr="0081228D">
              <w:rPr>
                <w:sz w:val="22"/>
              </w:rPr>
              <w:t xml:space="preserve"> DBA sobre una base de datos en SQL </w:t>
            </w:r>
            <w:r w:rsidR="00DD64F0" w:rsidRPr="0081228D">
              <w:rPr>
                <w:sz w:val="22"/>
              </w:rPr>
              <w:t>Server.</w:t>
            </w:r>
          </w:p>
          <w:p w:rsidR="000C249E" w:rsidRPr="0081228D" w:rsidRDefault="00DD64F0">
            <w:pPr>
              <w:pStyle w:val="Textodesubseccin"/>
              <w:rPr>
                <w:sz w:val="22"/>
              </w:rPr>
            </w:pPr>
            <w:r w:rsidRPr="0081228D">
              <w:rPr>
                <w:sz w:val="22"/>
              </w:rPr>
              <w:t>Efectué</w:t>
            </w:r>
            <w:r w:rsidR="006C1F69" w:rsidRPr="0081228D">
              <w:rPr>
                <w:sz w:val="22"/>
              </w:rPr>
              <w:t xml:space="preserve"> </w:t>
            </w:r>
            <w:r w:rsidR="00FD6AC1" w:rsidRPr="0081228D">
              <w:rPr>
                <w:sz w:val="22"/>
              </w:rPr>
              <w:t xml:space="preserve">tareas de </w:t>
            </w:r>
            <w:r w:rsidR="00B53225" w:rsidRPr="0081228D">
              <w:rPr>
                <w:sz w:val="22"/>
              </w:rPr>
              <w:t xml:space="preserve">Soporte de Usuarios locales y remotos y </w:t>
            </w:r>
            <w:r w:rsidRPr="0081228D">
              <w:rPr>
                <w:sz w:val="22"/>
              </w:rPr>
              <w:t xml:space="preserve">el </w:t>
            </w:r>
            <w:r w:rsidR="00B53225" w:rsidRPr="0081228D">
              <w:rPr>
                <w:sz w:val="22"/>
              </w:rPr>
              <w:t>mantenimiento de la infraestructura de la red empresarial.</w:t>
            </w:r>
          </w:p>
          <w:p w:rsidR="00B53225" w:rsidRPr="0081228D" w:rsidRDefault="00B53225" w:rsidP="009F5099">
            <w:pPr>
              <w:pStyle w:val="Subseccin"/>
              <w:rPr>
                <w:sz w:val="22"/>
              </w:rPr>
            </w:pPr>
            <w:r w:rsidRPr="0081228D">
              <w:rPr>
                <w:sz w:val="22"/>
              </w:rPr>
              <w:t>Pasante (</w:t>
            </w:r>
            <w:r w:rsidR="00991E62" w:rsidRPr="0081228D">
              <w:rPr>
                <w:sz w:val="22"/>
              </w:rPr>
              <w:t>sep.</w:t>
            </w:r>
            <w:r w:rsidR="009F5099" w:rsidRPr="0081228D">
              <w:rPr>
                <w:sz w:val="22"/>
              </w:rPr>
              <w:t>/</w:t>
            </w:r>
            <w:r w:rsidRPr="0081228D">
              <w:rPr>
                <w:sz w:val="22"/>
              </w:rPr>
              <w:t>2002)</w:t>
            </w:r>
          </w:p>
          <w:p w:rsidR="00B53225" w:rsidRPr="0081228D" w:rsidRDefault="00B53225" w:rsidP="00B53225">
            <w:pPr>
              <w:pStyle w:val="Fechadesubseccin"/>
              <w:rPr>
                <w:bCs w:val="0"/>
                <w:sz w:val="22"/>
              </w:rPr>
            </w:pPr>
            <w:r w:rsidRPr="0081228D">
              <w:rPr>
                <w:bCs w:val="0"/>
                <w:sz w:val="22"/>
              </w:rPr>
              <w:t>AES Computación</w:t>
            </w:r>
          </w:p>
          <w:p w:rsidR="000C249E" w:rsidRPr="0081228D" w:rsidRDefault="006E0360" w:rsidP="00B53225">
            <w:pPr>
              <w:pStyle w:val="Textodesubseccin"/>
              <w:rPr>
                <w:sz w:val="22"/>
              </w:rPr>
            </w:pPr>
            <w:r w:rsidRPr="0081228D">
              <w:rPr>
                <w:bCs/>
                <w:sz w:val="22"/>
              </w:rPr>
              <w:t>Desempeñé</w:t>
            </w:r>
            <w:r w:rsidR="006C1F69" w:rsidRPr="0081228D">
              <w:rPr>
                <w:bCs/>
                <w:sz w:val="22"/>
              </w:rPr>
              <w:t xml:space="preserve"> </w:t>
            </w:r>
            <w:r w:rsidR="00B53225" w:rsidRPr="0081228D">
              <w:rPr>
                <w:sz w:val="22"/>
              </w:rPr>
              <w:t>tareas de asistencia a alumnos en el laboratorio donde se dictaba el Curso de Reparación, Mantenimiento y Actualización de PC.</w:t>
            </w:r>
          </w:p>
          <w:p w:rsidR="000C249E" w:rsidRPr="0081228D" w:rsidRDefault="003E178D">
            <w:pPr>
              <w:pStyle w:val="Seccin"/>
              <w:rPr>
                <w:sz w:val="28"/>
              </w:rPr>
            </w:pPr>
            <w:r w:rsidRPr="0081228D">
              <w:rPr>
                <w:sz w:val="28"/>
              </w:rPr>
              <w:lastRenderedPageBreak/>
              <w:t>Conocimientos</w:t>
            </w:r>
          </w:p>
          <w:p w:rsidR="003E178D" w:rsidRPr="0081228D" w:rsidRDefault="003E178D" w:rsidP="003E178D">
            <w:pPr>
              <w:pStyle w:val="Listaconvietas"/>
              <w:rPr>
                <w:sz w:val="22"/>
              </w:rPr>
            </w:pPr>
            <w:r w:rsidRPr="0081228D">
              <w:rPr>
                <w:sz w:val="22"/>
              </w:rPr>
              <w:t>Aptitudes para manejo de hardware y componentes de la PC</w:t>
            </w:r>
          </w:p>
          <w:p w:rsidR="009F5099" w:rsidRPr="0081228D" w:rsidRDefault="009F5099" w:rsidP="009F5099">
            <w:pPr>
              <w:pStyle w:val="Listaconvietas"/>
              <w:rPr>
                <w:sz w:val="22"/>
              </w:rPr>
            </w:pPr>
            <w:r w:rsidRPr="0081228D">
              <w:rPr>
                <w:sz w:val="22"/>
              </w:rPr>
              <w:t xml:space="preserve">Conocimientos avanzados de </w:t>
            </w:r>
            <w:r w:rsidR="00991E62" w:rsidRPr="0081228D">
              <w:rPr>
                <w:sz w:val="22"/>
              </w:rPr>
              <w:t>JavaScript</w:t>
            </w:r>
            <w:r w:rsidRPr="0081228D">
              <w:rPr>
                <w:sz w:val="22"/>
              </w:rPr>
              <w:t xml:space="preserve"> y</w:t>
            </w:r>
            <w:r w:rsidR="00AC1C6F" w:rsidRPr="0081228D">
              <w:rPr>
                <w:sz w:val="22"/>
              </w:rPr>
              <w:t xml:space="preserve"> ASP</w:t>
            </w:r>
          </w:p>
          <w:p w:rsidR="00AB0BBC" w:rsidRPr="0081228D" w:rsidRDefault="00AB0BBC" w:rsidP="009F5099">
            <w:pPr>
              <w:pStyle w:val="Listaconvietas"/>
              <w:rPr>
                <w:sz w:val="22"/>
              </w:rPr>
            </w:pPr>
            <w:r w:rsidRPr="0081228D">
              <w:rPr>
                <w:sz w:val="22"/>
              </w:rPr>
              <w:t>Conocimiento</w:t>
            </w:r>
            <w:r w:rsidR="0081228D" w:rsidRPr="0081228D">
              <w:rPr>
                <w:sz w:val="22"/>
              </w:rPr>
              <w:t>s</w:t>
            </w:r>
            <w:r w:rsidRPr="0081228D">
              <w:rPr>
                <w:sz w:val="22"/>
              </w:rPr>
              <w:t xml:space="preserve"> de programación en C# y plataforma .NET</w:t>
            </w:r>
          </w:p>
          <w:p w:rsidR="003E178D" w:rsidRPr="0081228D" w:rsidRDefault="003E178D" w:rsidP="003E178D">
            <w:pPr>
              <w:pStyle w:val="Listaconvietas"/>
              <w:rPr>
                <w:sz w:val="22"/>
              </w:rPr>
            </w:pPr>
            <w:r w:rsidRPr="0081228D">
              <w:rPr>
                <w:sz w:val="22"/>
              </w:rPr>
              <w:t xml:space="preserve">Conocimientos básicos de programación en Visual Basic 6 </w:t>
            </w:r>
            <w:r w:rsidR="00AB0BBC" w:rsidRPr="0081228D">
              <w:rPr>
                <w:sz w:val="22"/>
              </w:rPr>
              <w:t>y</w:t>
            </w:r>
            <w:r w:rsidRPr="0081228D">
              <w:rPr>
                <w:sz w:val="22"/>
              </w:rPr>
              <w:t xml:space="preserve"> VB.NET </w:t>
            </w:r>
          </w:p>
          <w:p w:rsidR="003E178D" w:rsidRPr="0081228D" w:rsidRDefault="003E178D" w:rsidP="003E178D">
            <w:pPr>
              <w:pStyle w:val="Listaconvietas"/>
              <w:rPr>
                <w:sz w:val="22"/>
              </w:rPr>
            </w:pPr>
            <w:r w:rsidRPr="0081228D">
              <w:rPr>
                <w:sz w:val="22"/>
              </w:rPr>
              <w:t>Inglés intermedio.</w:t>
            </w:r>
          </w:p>
          <w:p w:rsidR="000C249E" w:rsidRPr="0081228D" w:rsidRDefault="00FD6AC1" w:rsidP="003E178D">
            <w:pPr>
              <w:pStyle w:val="Listaconvietas"/>
              <w:rPr>
                <w:sz w:val="22"/>
              </w:rPr>
            </w:pPr>
            <w:r w:rsidRPr="0081228D">
              <w:rPr>
                <w:sz w:val="22"/>
              </w:rPr>
              <w:t>Microsoft Office 2000/2010</w:t>
            </w:r>
          </w:p>
          <w:p w:rsidR="00FD6AC1" w:rsidRPr="0081228D" w:rsidRDefault="00FD6AC1" w:rsidP="003E178D">
            <w:pPr>
              <w:pStyle w:val="Listaconvietas"/>
              <w:rPr>
                <w:sz w:val="22"/>
              </w:rPr>
            </w:pPr>
            <w:r w:rsidRPr="0081228D">
              <w:rPr>
                <w:sz w:val="22"/>
              </w:rPr>
              <w:t>Microsoft SQL Server</w:t>
            </w:r>
            <w:r w:rsidR="0081228D" w:rsidRPr="0081228D">
              <w:rPr>
                <w:sz w:val="22"/>
              </w:rPr>
              <w:t xml:space="preserve"> 2005/2008</w:t>
            </w:r>
            <w:r w:rsidRPr="0081228D">
              <w:rPr>
                <w:sz w:val="22"/>
              </w:rPr>
              <w:t>.</w:t>
            </w:r>
          </w:p>
          <w:p w:rsidR="00FD6AC1" w:rsidRDefault="003E178D" w:rsidP="00AB0BBC">
            <w:pPr>
              <w:pStyle w:val="Listaconvietas"/>
            </w:pPr>
            <w:r w:rsidRPr="0081228D">
              <w:rPr>
                <w:sz w:val="22"/>
              </w:rPr>
              <w:t>UML</w:t>
            </w:r>
            <w:r w:rsidR="00397170" w:rsidRPr="0081228D">
              <w:rPr>
                <w:sz w:val="22"/>
              </w:rPr>
              <w:t xml:space="preserve"> 1.4 y</w:t>
            </w:r>
            <w:r w:rsidRPr="0081228D">
              <w:rPr>
                <w:sz w:val="22"/>
              </w:rPr>
              <w:t xml:space="preserve"> 2.</w:t>
            </w:r>
            <w:r w:rsidR="00AB0BBC" w:rsidRPr="0081228D">
              <w:rPr>
                <w:sz w:val="22"/>
              </w:rPr>
              <w:t>1</w:t>
            </w:r>
          </w:p>
        </w:tc>
      </w:tr>
    </w:tbl>
    <w:tbl>
      <w:tblPr>
        <w:tblStyle w:val="Tablaconcuadrcula"/>
        <w:tblpPr w:leftFromText="187" w:rightFromText="187" w:tblpXSpec="center" w:tblpYSpec="bottom"/>
        <w:tblOverlap w:val="never"/>
        <w:tblW w:w="5063" w:type="pct"/>
        <w:jc w:val="center"/>
        <w:tblBorders>
          <w:top w:val="dashed" w:sz="4" w:space="0" w:color="808080" w:themeColor="background1" w:themeShade="80"/>
          <w:left w:val="none" w:sz="0" w:space="0" w:color="auto"/>
          <w:bottom w:val="none" w:sz="0" w:space="0" w:color="auto"/>
          <w:right w:val="none" w:sz="0" w:space="0" w:color="auto"/>
          <w:insideH w:val="dashed" w:sz="4" w:space="0" w:color="auto"/>
          <w:insideV w:val="dashed" w:sz="4" w:space="0" w:color="auto"/>
        </w:tblBorders>
        <w:tblLook w:val="04A0"/>
      </w:tblPr>
      <w:tblGrid>
        <w:gridCol w:w="10818"/>
      </w:tblGrid>
      <w:tr w:rsidR="000C249E" w:rsidTr="000F4D73">
        <w:trPr>
          <w:trHeight w:val="379"/>
          <w:jc w:val="center"/>
        </w:trPr>
        <w:tc>
          <w:tcPr>
            <w:tcW w:w="10818" w:type="dxa"/>
          </w:tcPr>
          <w:p w:rsidR="000C249E" w:rsidRDefault="000C249E"/>
        </w:tc>
      </w:tr>
    </w:tbl>
    <w:p w:rsidR="000F4D73" w:rsidRDefault="000F4D73" w:rsidP="000F4D73"/>
    <w:sectPr w:rsidR="000F4D73" w:rsidSect="006E0360">
      <w:headerReference w:type="even" r:id="rId12"/>
      <w:headerReference w:type="default" r:id="rId13"/>
      <w:footerReference w:type="even" r:id="rId14"/>
      <w:footerReference w:type="default" r:id="rId15"/>
      <w:pgSz w:w="11907" w:h="16839"/>
      <w:pgMar w:top="720" w:right="720" w:bottom="720" w:left="720" w:header="709" w:footer="709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02515" w:rsidRDefault="00002515">
      <w:pPr>
        <w:spacing w:after="0" w:line="240" w:lineRule="auto"/>
      </w:pPr>
      <w:r>
        <w:separator/>
      </w:r>
    </w:p>
  </w:endnote>
  <w:endnote w:type="continuationSeparator" w:id="1">
    <w:p w:rsidR="00002515" w:rsidRDefault="000025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Gill Sans MT">
    <w:altName w:val="Segoe UI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249E" w:rsidRDefault="00723363">
    <w:pPr>
      <w:pStyle w:val="Piedepginaizquierdo"/>
    </w:pPr>
    <w:r>
      <w:rPr>
        <w:color w:val="9FB8CD" w:themeColor="accent2"/>
      </w:rPr>
      <w:sym w:font="Wingdings 3" w:char="F07D"/>
    </w:r>
    <w:r>
      <w:t xml:space="preserve"> Página </w:t>
    </w:r>
    <w:r w:rsidR="00EE5F5E">
      <w:fldChar w:fldCharType="begin"/>
    </w:r>
    <w:r w:rsidR="00672C51">
      <w:instrText xml:space="preserve"> PAGE  \* Arabic  \* MERGEFORMAT </w:instrText>
    </w:r>
    <w:r w:rsidR="00EE5F5E">
      <w:fldChar w:fldCharType="separate"/>
    </w:r>
    <w:r w:rsidR="0081228D">
      <w:rPr>
        <w:noProof/>
      </w:rPr>
      <w:t>2</w:t>
    </w:r>
    <w:r w:rsidR="00EE5F5E">
      <w:rPr>
        <w:noProof/>
      </w:rPr>
      <w:fldChar w:fldCharType="end"/>
    </w:r>
    <w:r>
      <w:t xml:space="preserve"> | </w:t>
    </w:r>
  </w:p>
  <w:p w:rsidR="000C249E" w:rsidRDefault="000C249E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249E" w:rsidRDefault="00723363">
    <w:pPr>
      <w:pStyle w:val="Piedepginaderecho"/>
    </w:pPr>
    <w:r>
      <w:rPr>
        <w:color w:val="9FB8CD" w:themeColor="accent2"/>
      </w:rPr>
      <w:sym w:font="Wingdings 3" w:char="F07D"/>
    </w:r>
    <w:r>
      <w:t xml:space="preserve"> Página </w:t>
    </w:r>
    <w:r w:rsidR="00EE5F5E">
      <w:fldChar w:fldCharType="begin"/>
    </w:r>
    <w:r w:rsidR="00672C51">
      <w:instrText xml:space="preserve"> PAGE  \* Arabic  \* MERGEFORMAT </w:instrText>
    </w:r>
    <w:r w:rsidR="00EE5F5E">
      <w:fldChar w:fldCharType="separate"/>
    </w:r>
    <w:r w:rsidR="00AC1C6F">
      <w:rPr>
        <w:noProof/>
      </w:rPr>
      <w:t>3</w:t>
    </w:r>
    <w:r w:rsidR="00EE5F5E">
      <w:rPr>
        <w:noProof/>
      </w:rPr>
      <w:fldChar w:fldCharType="end"/>
    </w:r>
    <w:r>
      <w:t xml:space="preserve"> | </w:t>
    </w:r>
    <w:sdt>
      <w:sdtPr>
        <w:id w:val="121446365"/>
        <w:temporary/>
        <w:showingPlcHdr/>
        <w:text/>
      </w:sdtPr>
      <w:sdtContent>
        <w:r>
          <w:t>[Escriba su dirección de correo electrónico]</w:t>
        </w:r>
      </w:sdtContent>
    </w:sdt>
  </w:p>
  <w:p w:rsidR="000C249E" w:rsidRDefault="000C249E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02515" w:rsidRDefault="00002515">
      <w:pPr>
        <w:spacing w:after="0" w:line="240" w:lineRule="auto"/>
      </w:pPr>
      <w:r>
        <w:separator/>
      </w:r>
    </w:p>
  </w:footnote>
  <w:footnote w:type="continuationSeparator" w:id="1">
    <w:p w:rsidR="00002515" w:rsidRDefault="000025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249E" w:rsidRDefault="00723363">
    <w:pPr>
      <w:pStyle w:val="Encabezadoizquierdo"/>
      <w:jc w:val="right"/>
    </w:pPr>
    <w:r>
      <w:rPr>
        <w:color w:val="9FB8CD" w:themeColor="accent2"/>
      </w:rPr>
      <w:sym w:font="Wingdings 3" w:char="F07D"/>
    </w:r>
    <w:r>
      <w:t xml:space="preserve"> Currículo: </w:t>
    </w:r>
    <w:sdt>
      <w:sdtPr>
        <w:id w:val="176770587"/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Content>
        <w:r w:rsidR="00906A4C">
          <w:rPr>
            <w:lang w:val="es-AR"/>
          </w:rPr>
          <w:t>Laura Analía Pastorino</w:t>
        </w:r>
      </w:sdtContent>
    </w:sdt>
  </w:p>
  <w:p w:rsidR="000C249E" w:rsidRDefault="000C249E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249E" w:rsidRDefault="00723363">
    <w:pPr>
      <w:pStyle w:val="Encabezadoderecho"/>
      <w:jc w:val="left"/>
    </w:pPr>
    <w:r>
      <w:rPr>
        <w:color w:val="9FB8CD" w:themeColor="accent2"/>
      </w:rPr>
      <w:sym w:font="Wingdings 3" w:char="F07D"/>
    </w:r>
    <w:r>
      <w:t xml:space="preserve"> Currículo: </w:t>
    </w:r>
    <w:sdt>
      <w:sdtPr>
        <w:id w:val="176939009"/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Content>
        <w:r w:rsidR="00906A4C">
          <w:rPr>
            <w:lang w:val="es-AR"/>
          </w:rPr>
          <w:t>Laura Analía Pastorino</w:t>
        </w:r>
      </w:sdtContent>
    </w:sdt>
  </w:p>
  <w:p w:rsidR="000C249E" w:rsidRDefault="000C249E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BDE2132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FB8AC5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69C04E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4EA9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3F0C434A"/>
    <w:lvl w:ilvl="0">
      <w:start w:val="1"/>
      <w:numFmt w:val="bullet"/>
      <w:pStyle w:val="Listaconvietas5"/>
      <w:lvlText w:val=""/>
      <w:lvlJc w:val="left"/>
      <w:pPr>
        <w:ind w:left="1800" w:hanging="360"/>
      </w:pPr>
      <w:rPr>
        <w:rFonts w:ascii="Symbol" w:hAnsi="Symbol" w:hint="default"/>
        <w:color w:val="9FB8CD" w:themeColor="accent2"/>
      </w:rPr>
    </w:lvl>
  </w:abstractNum>
  <w:abstractNum w:abstractNumId="5">
    <w:nsid w:val="FFFFFF81"/>
    <w:multiLevelType w:val="singleLevel"/>
    <w:tmpl w:val="78B8BCEC"/>
    <w:lvl w:ilvl="0">
      <w:start w:val="1"/>
      <w:numFmt w:val="bullet"/>
      <w:pStyle w:val="Listaconvietas4"/>
      <w:lvlText w:val=""/>
      <w:lvlJc w:val="left"/>
      <w:pPr>
        <w:ind w:left="1440" w:hanging="360"/>
      </w:pPr>
      <w:rPr>
        <w:rFonts w:ascii="Symbol" w:hAnsi="Symbol" w:hint="default"/>
        <w:color w:val="628BAD" w:themeColor="accent2" w:themeShade="BF"/>
      </w:rPr>
    </w:lvl>
  </w:abstractNum>
  <w:abstractNum w:abstractNumId="6">
    <w:nsid w:val="FFFFFF82"/>
    <w:multiLevelType w:val="singleLevel"/>
    <w:tmpl w:val="3D9E3420"/>
    <w:lvl w:ilvl="0">
      <w:start w:val="1"/>
      <w:numFmt w:val="bullet"/>
      <w:pStyle w:val="Listaconvietas3"/>
      <w:lvlText w:val=""/>
      <w:lvlJc w:val="left"/>
      <w:pPr>
        <w:ind w:left="1080" w:hanging="360"/>
      </w:pPr>
      <w:rPr>
        <w:rFonts w:ascii="Wingdings 3" w:hAnsi="Wingdings 3" w:hint="default"/>
        <w:color w:val="808080" w:themeColor="background1" w:themeShade="80"/>
      </w:rPr>
    </w:lvl>
  </w:abstractNum>
  <w:abstractNum w:abstractNumId="7">
    <w:nsid w:val="FFFFFF83"/>
    <w:multiLevelType w:val="singleLevel"/>
    <w:tmpl w:val="5B846FA6"/>
    <w:lvl w:ilvl="0">
      <w:start w:val="1"/>
      <w:numFmt w:val="bullet"/>
      <w:pStyle w:val="Listaconvietas2"/>
      <w:lvlText w:val=""/>
      <w:lvlJc w:val="left"/>
      <w:pPr>
        <w:ind w:left="720" w:hanging="360"/>
      </w:pPr>
      <w:rPr>
        <w:rFonts w:ascii="Wingdings 3" w:hAnsi="Wingdings 3" w:hint="default"/>
        <w:color w:val="9FB8CD" w:themeColor="accent2"/>
      </w:rPr>
    </w:lvl>
  </w:abstractNum>
  <w:abstractNum w:abstractNumId="8">
    <w:nsid w:val="FFFFFF88"/>
    <w:multiLevelType w:val="singleLevel"/>
    <w:tmpl w:val="54E8AF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D4D80CFC"/>
    <w:lvl w:ilvl="0">
      <w:start w:val="1"/>
      <w:numFmt w:val="bullet"/>
      <w:pStyle w:val="Listaconvietas"/>
      <w:lvlText w:val=""/>
      <w:lvlJc w:val="left"/>
      <w:pPr>
        <w:ind w:left="360" w:hanging="360"/>
      </w:pPr>
      <w:rPr>
        <w:rFonts w:ascii="Wingdings 3" w:hAnsi="Wingdings 3" w:hint="default"/>
        <w:caps w:val="0"/>
        <w:strike w:val="0"/>
        <w:dstrike w:val="0"/>
        <w:vanish w:val="0"/>
        <w:color w:val="628BAD" w:themeColor="accent2" w:themeShade="BF"/>
        <w:vertAlign w:val="baseline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9"/>
  </w:num>
  <w:num w:numId="17">
    <w:abstractNumId w:val="7"/>
  </w:num>
  <w:num w:numId="18">
    <w:abstractNumId w:val="6"/>
  </w:num>
  <w:num w:numId="19">
    <w:abstractNumId w:val="5"/>
  </w:num>
  <w:num w:numId="20">
    <w:abstractNumId w:val="4"/>
  </w:num>
  <w:num w:numId="21">
    <w:abstractNumId w:val="9"/>
  </w:num>
  <w:num w:numId="22">
    <w:abstractNumId w:val="7"/>
  </w:num>
  <w:num w:numId="23">
    <w:abstractNumId w:val="6"/>
  </w:num>
  <w:num w:numId="24">
    <w:abstractNumId w:val="5"/>
  </w:num>
  <w:num w:numId="2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8"/>
  <w:hideGrammaticalErrors/>
  <w:attachedTemplate r:id="rId1"/>
  <w:styleLockQFSet/>
  <w:defaultTabStop w:val="709"/>
  <w:hyphenationZone w:val="420"/>
  <w:evenAndOddHeaders/>
  <w:drawingGridHorizontalSpacing w:val="10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06A4C"/>
    <w:rsid w:val="00002515"/>
    <w:rsid w:val="000C249E"/>
    <w:rsid w:val="000F4D73"/>
    <w:rsid w:val="001032EF"/>
    <w:rsid w:val="00397170"/>
    <w:rsid w:val="003E178D"/>
    <w:rsid w:val="00596D10"/>
    <w:rsid w:val="005A2D29"/>
    <w:rsid w:val="005D5458"/>
    <w:rsid w:val="0061328F"/>
    <w:rsid w:val="00672C51"/>
    <w:rsid w:val="006C1F69"/>
    <w:rsid w:val="006E0360"/>
    <w:rsid w:val="00723209"/>
    <w:rsid w:val="00723363"/>
    <w:rsid w:val="007B29AA"/>
    <w:rsid w:val="007C5FEF"/>
    <w:rsid w:val="007D5111"/>
    <w:rsid w:val="0081228D"/>
    <w:rsid w:val="008B06DA"/>
    <w:rsid w:val="00906A4C"/>
    <w:rsid w:val="009653E1"/>
    <w:rsid w:val="00965F0A"/>
    <w:rsid w:val="00991E62"/>
    <w:rsid w:val="009E0BF2"/>
    <w:rsid w:val="009F5099"/>
    <w:rsid w:val="00AB0BBC"/>
    <w:rsid w:val="00AB740C"/>
    <w:rsid w:val="00AC1C6F"/>
    <w:rsid w:val="00AC2E07"/>
    <w:rsid w:val="00B05D22"/>
    <w:rsid w:val="00B53225"/>
    <w:rsid w:val="00BB025E"/>
    <w:rsid w:val="00CC63DC"/>
    <w:rsid w:val="00D94A72"/>
    <w:rsid w:val="00DD64F0"/>
    <w:rsid w:val="00EE5F5E"/>
    <w:rsid w:val="00FD6A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undOvr"/>
    <m:naryLim m:val="subSup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caption" w:semiHidden="0" w:uiPriority="35" w:unhideWhenUsed="0" w:qFormat="1"/>
    <w:lsdException w:name="List Bullet" w:uiPriority="36" w:qFormat="1"/>
    <w:lsdException w:name="List Bullet 2" w:uiPriority="36" w:qFormat="1"/>
    <w:lsdException w:name="List Bullet 3" w:uiPriority="36" w:qFormat="1"/>
    <w:lsdException w:name="List Bullet 4" w:uiPriority="36" w:qFormat="1"/>
    <w:lsdException w:name="List Bullet 5" w:uiPriority="36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4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nhideWhenUsed="0" w:qFormat="1"/>
    <w:lsdException w:name="Light Shading" w:semiHidden="0" w:uiPriority="40" w:unhideWhenUsed="0"/>
    <w:lsdException w:name="Light List" w:semiHidden="0" w:uiPriority="40" w:unhideWhenUsed="0"/>
    <w:lsdException w:name="Light Grid" w:semiHidden="0" w:uiPriority="40" w:unhideWhenUsed="0"/>
    <w:lsdException w:name="Medium Shading 1" w:semiHidden="0" w:uiPriority="40" w:unhideWhenUsed="0"/>
    <w:lsdException w:name="Medium Shading 2" w:semiHidden="0" w:uiPriority="40" w:unhideWhenUsed="0"/>
    <w:lsdException w:name="Medium List 1" w:semiHidden="0" w:uiPriority="40" w:unhideWhenUsed="0"/>
    <w:lsdException w:name="Medium List 2" w:semiHidden="0" w:uiPriority="40" w:unhideWhenUsed="0"/>
    <w:lsdException w:name="Medium Grid 1" w:semiHidden="0" w:uiPriority="40" w:unhideWhenUsed="0"/>
    <w:lsdException w:name="Medium Grid 2" w:semiHidden="0" w:uiPriority="40" w:unhideWhenUsed="0"/>
    <w:lsdException w:name="Medium Grid 3" w:semiHidden="0" w:uiPriority="40" w:unhideWhenUsed="0"/>
    <w:lsdException w:name="Dark List" w:semiHidden="0" w:uiPriority="40" w:unhideWhenUsed="0"/>
    <w:lsdException w:name="Colorful Shading" w:semiHidden="0" w:uiPriority="40" w:unhideWhenUsed="0"/>
    <w:lsdException w:name="Colorful List" w:semiHidden="0" w:uiPriority="40" w:unhideWhenUsed="0"/>
    <w:lsdException w:name="Colorful Grid" w:semiHidden="0" w:uiPriority="40" w:unhideWhenUsed="0"/>
    <w:lsdException w:name="Light Shading Accent 1" w:semiHidden="0" w:uiPriority="41" w:unhideWhenUsed="0"/>
    <w:lsdException w:name="Light List Accent 1" w:semiHidden="0" w:uiPriority="41" w:unhideWhenUsed="0"/>
    <w:lsdException w:name="Light Grid Accent 1" w:semiHidden="0" w:uiPriority="41" w:unhideWhenUsed="0"/>
    <w:lsdException w:name="Medium Shading 1 Accent 1" w:semiHidden="0" w:uiPriority="41" w:unhideWhenUsed="0"/>
    <w:lsdException w:name="Medium Shading 2 Accent 1" w:semiHidden="0" w:uiPriority="41" w:unhideWhenUsed="0"/>
    <w:lsdException w:name="Medium List 1 Accent 1" w:semiHidden="0" w:uiPriority="41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249E"/>
    <w:rPr>
      <w:rFonts w:eastAsiaTheme="minorEastAsia" w:cstheme="minorBidi"/>
      <w:color w:val="000000" w:themeColor="text1"/>
      <w:sz w:val="20"/>
      <w:szCs w:val="20"/>
      <w:lang w:val="es-ES"/>
    </w:rPr>
  </w:style>
  <w:style w:type="paragraph" w:styleId="Ttulo1">
    <w:name w:val="heading 1"/>
    <w:basedOn w:val="Normal"/>
    <w:next w:val="Normal"/>
    <w:link w:val="Ttulo1Car"/>
    <w:uiPriority w:val="9"/>
    <w:semiHidden/>
    <w:unhideWhenUsed/>
    <w:rsid w:val="000C249E"/>
    <w:pPr>
      <w:pBdr>
        <w:top w:val="single" w:sz="6" w:space="1" w:color="9FB8CD" w:themeColor="accent2"/>
        <w:left w:val="single" w:sz="6" w:space="1" w:color="9FB8CD" w:themeColor="accent2"/>
        <w:bottom w:val="single" w:sz="6" w:space="1" w:color="9FB8CD" w:themeColor="accent2"/>
        <w:right w:val="single" w:sz="6" w:space="1" w:color="9FB8CD" w:themeColor="accent2"/>
      </w:pBdr>
      <w:shd w:val="clear" w:color="auto" w:fill="9FB8CD" w:themeFill="accent2"/>
      <w:spacing w:before="300" w:after="40"/>
      <w:outlineLvl w:val="0"/>
    </w:pPr>
    <w:rPr>
      <w:rFonts w:asciiTheme="majorHAnsi" w:eastAsiaTheme="majorEastAsia" w:hAnsiTheme="majorHAnsi" w:cstheme="majorBidi"/>
      <w:color w:val="FFFFFF" w:themeColor="background1"/>
      <w:spacing w:val="5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C249E"/>
    <w:pPr>
      <w:pBdr>
        <w:top w:val="single" w:sz="6" w:space="1" w:color="9FB8CD" w:themeColor="accent2"/>
        <w:left w:val="single" w:sz="48" w:space="1" w:color="9FB8CD" w:themeColor="accent2"/>
        <w:bottom w:val="single" w:sz="6" w:space="1" w:color="9FB8CD" w:themeColor="accent2"/>
        <w:right w:val="single" w:sz="6" w:space="1" w:color="9FB8CD" w:themeColor="accent2"/>
      </w:pBdr>
      <w:spacing w:before="240" w:after="80"/>
      <w:ind w:left="144"/>
      <w:outlineLvl w:val="1"/>
    </w:pPr>
    <w:rPr>
      <w:rFonts w:asciiTheme="majorHAnsi" w:eastAsiaTheme="majorEastAsia" w:hAnsiTheme="majorHAnsi" w:cstheme="majorBidi"/>
      <w:color w:val="628BAD" w:themeColor="accent2" w:themeShade="BF"/>
      <w:spacing w:val="5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C249E"/>
    <w:pPr>
      <w:pBdr>
        <w:top w:val="single" w:sz="6" w:space="1" w:color="A6A6A6" w:themeColor="background1" w:themeShade="A6"/>
        <w:left w:val="single" w:sz="48" w:space="1" w:color="A6A6A6" w:themeColor="background1" w:themeShade="A6"/>
        <w:bottom w:val="single" w:sz="6" w:space="1" w:color="A6A6A6" w:themeColor="background1" w:themeShade="A6"/>
        <w:right w:val="single" w:sz="6" w:space="1" w:color="A6A6A6" w:themeColor="background1" w:themeShade="A6"/>
      </w:pBdr>
      <w:spacing w:before="200" w:after="80"/>
      <w:ind w:left="144"/>
      <w:outlineLvl w:val="2"/>
    </w:pPr>
    <w:rPr>
      <w:rFonts w:asciiTheme="majorHAnsi" w:eastAsiaTheme="majorEastAsia" w:hAnsiTheme="majorHAnsi" w:cstheme="majorBidi"/>
      <w:color w:val="595959" w:themeColor="text1" w:themeTint="A6"/>
      <w:spacing w:val="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C249E"/>
    <w:pPr>
      <w:pBdr>
        <w:bottom w:val="single" w:sz="6" w:space="1" w:color="A6A6A6" w:themeColor="background1" w:themeShade="A6"/>
      </w:pBdr>
      <w:spacing w:before="200" w:after="80"/>
      <w:outlineLvl w:val="3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C249E"/>
    <w:pPr>
      <w:pBdr>
        <w:bottom w:val="dashed" w:sz="4" w:space="1" w:color="A6A6A6" w:themeColor="background1" w:themeShade="A6"/>
      </w:pBdr>
      <w:spacing w:before="200" w:after="8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C249E"/>
    <w:pPr>
      <w:spacing w:before="200" w:after="80"/>
      <w:outlineLvl w:val="5"/>
    </w:pPr>
    <w:rPr>
      <w:rFonts w:asciiTheme="majorHAnsi" w:eastAsiaTheme="majorEastAsia" w:hAnsiTheme="majorHAnsi" w:cstheme="majorBidi"/>
      <w:b/>
      <w:bCs/>
      <w:color w:val="7F7F7F" w:themeColor="background1" w:themeShade="7F"/>
      <w:sz w:val="18"/>
      <w:szCs w:val="18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C249E"/>
    <w:pPr>
      <w:spacing w:before="200" w:after="80"/>
      <w:outlineLvl w:val="6"/>
    </w:pPr>
    <w:rPr>
      <w:rFonts w:asciiTheme="majorHAnsi" w:eastAsiaTheme="majorEastAsia" w:hAnsiTheme="majorHAnsi" w:cstheme="majorBidi"/>
      <w:b/>
      <w:bCs/>
      <w:i/>
      <w:iCs/>
      <w:color w:val="808080" w:themeColor="background1" w:themeShade="80"/>
      <w:sz w:val="18"/>
      <w:szCs w:val="18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C249E"/>
    <w:pPr>
      <w:spacing w:before="200" w:after="80"/>
      <w:outlineLvl w:val="7"/>
    </w:pPr>
    <w:rPr>
      <w:rFonts w:asciiTheme="majorHAnsi" w:eastAsiaTheme="majorEastAsia" w:hAnsiTheme="majorHAnsi" w:cstheme="majorBidi"/>
      <w:color w:val="9FB8CD" w:themeColor="accent2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C249E"/>
    <w:pPr>
      <w:spacing w:before="200" w:after="80"/>
      <w:outlineLvl w:val="8"/>
    </w:pPr>
    <w:rPr>
      <w:rFonts w:asciiTheme="majorHAnsi" w:eastAsiaTheme="majorEastAsia" w:hAnsiTheme="majorHAnsi" w:cstheme="majorBidi"/>
      <w:i/>
      <w:iCs/>
      <w:color w:val="9FB8CD" w:themeColor="accent2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1"/>
    <w:rsid w:val="000C249E"/>
    <w:pPr>
      <w:spacing w:after="0" w:line="240" w:lineRule="auto"/>
    </w:pPr>
    <w:rPr>
      <w:rFonts w:eastAsiaTheme="minorEastAsia" w:cstheme="minorBidi"/>
      <w:lang w:val="es-E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basedOn w:val="Normal"/>
    <w:link w:val="SinespaciadoCar"/>
    <w:uiPriority w:val="99"/>
    <w:qFormat/>
    <w:rsid w:val="000C249E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rsid w:val="000C249E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C249E"/>
    <w:rPr>
      <w:color w:val="000000" w:themeColor="text1"/>
      <w:sz w:val="20"/>
    </w:rPr>
  </w:style>
  <w:style w:type="paragraph" w:styleId="Piedepgina">
    <w:name w:val="footer"/>
    <w:basedOn w:val="Normal"/>
    <w:link w:val="PiedepginaCar"/>
    <w:uiPriority w:val="99"/>
    <w:unhideWhenUsed/>
    <w:rsid w:val="000C249E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C249E"/>
    <w:rPr>
      <w:color w:val="000000" w:themeColor="text1"/>
      <w:sz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C249E"/>
    <w:rPr>
      <w:rFonts w:hAnsi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C249E"/>
    <w:rPr>
      <w:rFonts w:eastAsiaTheme="minorEastAsia" w:hAnsi="Tahoma" w:cstheme="minorBidi"/>
      <w:color w:val="000000" w:themeColor="text1"/>
      <w:sz w:val="16"/>
      <w:szCs w:val="16"/>
      <w:lang w:val="es-ES"/>
    </w:rPr>
  </w:style>
  <w:style w:type="paragraph" w:styleId="Listaconvietas">
    <w:name w:val="List Bullet"/>
    <w:basedOn w:val="Normal"/>
    <w:uiPriority w:val="36"/>
    <w:unhideWhenUsed/>
    <w:qFormat/>
    <w:rsid w:val="000C249E"/>
    <w:pPr>
      <w:numPr>
        <w:numId w:val="21"/>
      </w:numPr>
      <w:spacing w:after="120"/>
      <w:contextualSpacing/>
    </w:pPr>
  </w:style>
  <w:style w:type="paragraph" w:customStyle="1" w:styleId="Seccin">
    <w:name w:val="Sección"/>
    <w:basedOn w:val="Normal"/>
    <w:next w:val="Normal"/>
    <w:link w:val="Carcterdeseccin"/>
    <w:uiPriority w:val="1"/>
    <w:qFormat/>
    <w:rsid w:val="009F5099"/>
    <w:pPr>
      <w:spacing w:after="120" w:line="240" w:lineRule="auto"/>
      <w:contextualSpacing/>
    </w:pPr>
    <w:rPr>
      <w:rFonts w:asciiTheme="majorHAnsi" w:eastAsiaTheme="majorEastAsia" w:hAnsiTheme="majorHAnsi" w:cstheme="majorBidi"/>
      <w:b/>
      <w:bCs/>
      <w:color w:val="auto"/>
      <w:sz w:val="24"/>
      <w:szCs w:val="24"/>
    </w:rPr>
  </w:style>
  <w:style w:type="paragraph" w:customStyle="1" w:styleId="Subseccin">
    <w:name w:val="Subsección"/>
    <w:basedOn w:val="Normal"/>
    <w:link w:val="Carcterdesubseccin"/>
    <w:uiPriority w:val="3"/>
    <w:qFormat/>
    <w:rsid w:val="001032EF"/>
    <w:pPr>
      <w:spacing w:before="40" w:after="80" w:line="240" w:lineRule="auto"/>
    </w:pPr>
    <w:rPr>
      <w:rFonts w:asciiTheme="majorHAnsi" w:eastAsiaTheme="majorEastAsia" w:hAnsiTheme="majorHAnsi" w:cstheme="majorBidi"/>
      <w:b/>
      <w:bCs/>
      <w:color w:val="464653" w:themeColor="text2"/>
      <w:szCs w:val="18"/>
    </w:rPr>
  </w:style>
  <w:style w:type="paragraph" w:styleId="Cita">
    <w:name w:val="Quote"/>
    <w:basedOn w:val="Normal"/>
    <w:link w:val="CitaCar"/>
    <w:uiPriority w:val="29"/>
    <w:qFormat/>
    <w:rsid w:val="000C249E"/>
    <w:rPr>
      <w:i/>
      <w:iCs/>
      <w:color w:val="7F7F7F" w:themeColor="background1" w:themeShade="7F"/>
    </w:rPr>
  </w:style>
  <w:style w:type="character" w:customStyle="1" w:styleId="CitaCar">
    <w:name w:val="Cita Car"/>
    <w:basedOn w:val="Fuentedeprrafopredeter"/>
    <w:link w:val="Cita"/>
    <w:uiPriority w:val="29"/>
    <w:rsid w:val="000C249E"/>
    <w:rPr>
      <w:i/>
      <w:iCs/>
      <w:color w:val="7F7F7F" w:themeColor="background1" w:themeShade="7F"/>
      <w:sz w:val="2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C249E"/>
    <w:rPr>
      <w:rFonts w:asciiTheme="majorHAnsi" w:eastAsiaTheme="majorEastAsia" w:hAnsiTheme="majorHAnsi" w:cstheme="majorBidi"/>
      <w:color w:val="628BAD" w:themeColor="accent2" w:themeShade="BF"/>
      <w:spacing w:val="5"/>
      <w:sz w:val="20"/>
    </w:rPr>
  </w:style>
  <w:style w:type="paragraph" w:customStyle="1" w:styleId="Nombre">
    <w:name w:val="Nombre"/>
    <w:basedOn w:val="Sinespaciado"/>
    <w:link w:val="Carcterdenombre"/>
    <w:uiPriority w:val="1"/>
    <w:qFormat/>
    <w:rsid w:val="0061328F"/>
    <w:pPr>
      <w:jc w:val="right"/>
    </w:pPr>
    <w:rPr>
      <w:rFonts w:asciiTheme="majorHAnsi" w:eastAsiaTheme="majorEastAsia" w:hAnsiTheme="majorHAnsi" w:cstheme="majorBidi"/>
      <w:noProof/>
      <w:color w:val="262626" w:themeColor="text1" w:themeTint="D9"/>
      <w:sz w:val="40"/>
      <w:szCs w:val="40"/>
    </w:rPr>
  </w:style>
  <w:style w:type="paragraph" w:styleId="Listaconvietas2">
    <w:name w:val="List Bullet 2"/>
    <w:basedOn w:val="Normal"/>
    <w:uiPriority w:val="36"/>
    <w:unhideWhenUsed/>
    <w:qFormat/>
    <w:rsid w:val="000C249E"/>
    <w:pPr>
      <w:numPr>
        <w:numId w:val="22"/>
      </w:numPr>
      <w:spacing w:after="120"/>
      <w:contextualSpacing/>
    </w:pPr>
  </w:style>
  <w:style w:type="character" w:styleId="Hipervnculo">
    <w:name w:val="Hyperlink"/>
    <w:basedOn w:val="Fuentedeprrafopredeter"/>
    <w:uiPriority w:val="99"/>
    <w:unhideWhenUsed/>
    <w:rsid w:val="000C249E"/>
    <w:rPr>
      <w:color w:val="B292CA" w:themeColor="hyperlink"/>
      <w:u w:val="single"/>
    </w:rPr>
  </w:style>
  <w:style w:type="character" w:styleId="Ttulodellibro">
    <w:name w:val="Book Title"/>
    <w:basedOn w:val="Fuentedeprrafopredeter"/>
    <w:uiPriority w:val="33"/>
    <w:qFormat/>
    <w:rsid w:val="000C249E"/>
    <w:rPr>
      <w:rFonts w:asciiTheme="majorHAnsi" w:eastAsiaTheme="majorEastAsia" w:hAnsiTheme="majorHAnsi" w:cstheme="majorBidi"/>
      <w:bCs w:val="0"/>
      <w:i/>
      <w:iCs/>
      <w:color w:val="8E736A" w:themeColor="accent6"/>
      <w:sz w:val="20"/>
      <w:szCs w:val="20"/>
      <w:lang w:val="es-ES"/>
    </w:rPr>
  </w:style>
  <w:style w:type="paragraph" w:styleId="Epgrafe">
    <w:name w:val="caption"/>
    <w:basedOn w:val="Normal"/>
    <w:next w:val="Normal"/>
    <w:uiPriority w:val="35"/>
    <w:unhideWhenUsed/>
    <w:rsid w:val="000C249E"/>
    <w:pPr>
      <w:spacing w:after="0" w:line="240" w:lineRule="auto"/>
    </w:pPr>
    <w:rPr>
      <w:rFonts w:asciiTheme="majorHAnsi" w:eastAsiaTheme="majorEastAsia" w:hAnsiTheme="majorHAnsi" w:cstheme="majorBidi"/>
      <w:color w:val="9FB8CD" w:themeColor="accent2"/>
      <w:sz w:val="16"/>
      <w:szCs w:val="16"/>
    </w:rPr>
  </w:style>
  <w:style w:type="character" w:styleId="nfasis">
    <w:name w:val="Emphasis"/>
    <w:uiPriority w:val="20"/>
    <w:qFormat/>
    <w:rsid w:val="000C249E"/>
    <w:rPr>
      <w:rFonts w:eastAsiaTheme="minorEastAsia" w:cstheme="minorBidi"/>
      <w:b/>
      <w:bCs/>
      <w:i/>
      <w:iCs/>
      <w:spacing w:val="0"/>
      <w:szCs w:val="20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99"/>
    <w:rsid w:val="000C249E"/>
    <w:rPr>
      <w:color w:val="000000" w:themeColor="text1"/>
      <w:sz w:val="20"/>
    </w:rPr>
  </w:style>
  <w:style w:type="character" w:customStyle="1" w:styleId="Ttulo1Car">
    <w:name w:val="Título 1 Car"/>
    <w:basedOn w:val="Fuentedeprrafopredeter"/>
    <w:link w:val="Ttulo1"/>
    <w:uiPriority w:val="9"/>
    <w:semiHidden/>
    <w:rsid w:val="000C249E"/>
    <w:rPr>
      <w:rFonts w:asciiTheme="majorHAnsi" w:eastAsiaTheme="majorEastAsia" w:hAnsiTheme="majorHAnsi" w:cstheme="majorBidi"/>
      <w:color w:val="FFFFFF" w:themeColor="background1"/>
      <w:spacing w:val="5"/>
      <w:sz w:val="20"/>
      <w:shd w:val="clear" w:color="auto" w:fill="9FB8CD" w:themeFill="accent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C249E"/>
    <w:rPr>
      <w:rFonts w:asciiTheme="majorHAnsi" w:eastAsiaTheme="majorEastAsia" w:hAnsiTheme="majorHAnsi" w:cstheme="majorBidi"/>
      <w:color w:val="595959" w:themeColor="text1" w:themeTint="A6"/>
      <w:spacing w:val="5"/>
      <w:sz w:val="20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C249E"/>
    <w:rPr>
      <w:rFonts w:asciiTheme="majorHAnsi" w:eastAsiaTheme="majorEastAsia" w:hAnsiTheme="majorHAnsi" w:cstheme="majorBidi"/>
      <w:color w:val="595959" w:themeColor="text1" w:themeTint="A6"/>
      <w:sz w:val="2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C249E"/>
    <w:rPr>
      <w:rFonts w:asciiTheme="majorHAnsi" w:eastAsiaTheme="majorEastAsia" w:hAnsiTheme="majorHAnsi" w:cstheme="majorBidi"/>
      <w:color w:val="404040" w:themeColor="text1" w:themeTint="BF"/>
      <w:sz w:val="2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C249E"/>
    <w:rPr>
      <w:rFonts w:asciiTheme="majorHAnsi" w:eastAsiaTheme="majorEastAsia" w:hAnsiTheme="majorHAnsi" w:cstheme="majorBidi"/>
      <w:b/>
      <w:bCs/>
      <w:color w:val="7F7F7F" w:themeColor="background1" w:themeShade="7F"/>
      <w:sz w:val="18"/>
      <w:szCs w:val="18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C249E"/>
    <w:rPr>
      <w:rFonts w:asciiTheme="majorHAnsi" w:eastAsiaTheme="majorEastAsia" w:hAnsiTheme="majorHAnsi" w:cstheme="majorBidi"/>
      <w:b/>
      <w:bCs/>
      <w:i/>
      <w:iCs/>
      <w:color w:val="808080" w:themeColor="background1" w:themeShade="80"/>
      <w:sz w:val="18"/>
      <w:szCs w:val="18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C249E"/>
    <w:rPr>
      <w:rFonts w:asciiTheme="majorHAnsi" w:eastAsiaTheme="majorEastAsia" w:hAnsiTheme="majorHAnsi" w:cstheme="majorBidi"/>
      <w:color w:val="9FB8CD" w:themeColor="accent2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C249E"/>
    <w:rPr>
      <w:rFonts w:asciiTheme="majorHAnsi" w:eastAsiaTheme="majorEastAsia" w:hAnsiTheme="majorHAnsi" w:cstheme="majorBidi"/>
      <w:i/>
      <w:iCs/>
      <w:color w:val="9FB8CD" w:themeColor="accent2"/>
      <w:sz w:val="18"/>
      <w:szCs w:val="18"/>
    </w:rPr>
  </w:style>
  <w:style w:type="character" w:styleId="nfasisintenso">
    <w:name w:val="Intense Emphasis"/>
    <w:basedOn w:val="Fuentedeprrafopredeter"/>
    <w:uiPriority w:val="21"/>
    <w:qFormat/>
    <w:rsid w:val="000C249E"/>
    <w:rPr>
      <w:b/>
      <w:bCs/>
      <w:i/>
      <w:iCs/>
      <w:color w:val="BAC737" w:themeColor="accent3" w:themeShade="BF"/>
      <w:sz w:val="20"/>
    </w:rPr>
  </w:style>
  <w:style w:type="paragraph" w:styleId="Citadestacada">
    <w:name w:val="Intense Quote"/>
    <w:basedOn w:val="Normal"/>
    <w:link w:val="CitadestacadaCar"/>
    <w:uiPriority w:val="30"/>
    <w:qFormat/>
    <w:rsid w:val="000C249E"/>
    <w:pPr>
      <w:pBdr>
        <w:top w:val="single" w:sz="6" w:space="10" w:color="628BAD" w:themeColor="accent2" w:themeShade="BF"/>
        <w:left w:val="single" w:sz="6" w:space="10" w:color="628BAD" w:themeColor="accent2" w:themeShade="BF"/>
        <w:bottom w:val="single" w:sz="6" w:space="10" w:color="628BAD" w:themeColor="accent2" w:themeShade="BF"/>
        <w:right w:val="single" w:sz="6" w:space="10" w:color="628BAD" w:themeColor="accent2" w:themeShade="BF"/>
      </w:pBdr>
      <w:shd w:val="clear" w:color="auto" w:fill="9FB8CD" w:themeFill="accent2"/>
      <w:ind w:left="720" w:right="720"/>
      <w:jc w:val="center"/>
    </w:pPr>
    <w:rPr>
      <w:rFonts w:asciiTheme="majorHAnsi" w:eastAsiaTheme="majorEastAsia" w:hAnsiTheme="majorHAnsi" w:cstheme="majorBidi"/>
      <w:i/>
      <w:iCs/>
      <w:color w:val="FFFFFF" w:themeColor="background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C249E"/>
    <w:rPr>
      <w:rFonts w:asciiTheme="majorHAnsi" w:eastAsiaTheme="majorEastAsia" w:hAnsiTheme="majorHAnsi" w:cstheme="majorBidi"/>
      <w:i/>
      <w:iCs/>
      <w:color w:val="FFFFFF" w:themeColor="background1"/>
      <w:sz w:val="20"/>
      <w:shd w:val="clear" w:color="auto" w:fill="9FB8CD" w:themeFill="accent2"/>
    </w:rPr>
  </w:style>
  <w:style w:type="character" w:styleId="Referenciaintensa">
    <w:name w:val="Intense Reference"/>
    <w:basedOn w:val="Fuentedeprrafopredeter"/>
    <w:uiPriority w:val="32"/>
    <w:qFormat/>
    <w:rsid w:val="000C249E"/>
    <w:rPr>
      <w:b/>
      <w:bCs/>
      <w:color w:val="525A7D" w:themeColor="accent1" w:themeShade="BF"/>
      <w:sz w:val="20"/>
      <w:u w:val="single"/>
    </w:rPr>
  </w:style>
  <w:style w:type="paragraph" w:styleId="Listaconvietas3">
    <w:name w:val="List Bullet 3"/>
    <w:basedOn w:val="Normal"/>
    <w:uiPriority w:val="36"/>
    <w:unhideWhenUsed/>
    <w:qFormat/>
    <w:rsid w:val="000C249E"/>
    <w:pPr>
      <w:numPr>
        <w:numId w:val="23"/>
      </w:numPr>
      <w:spacing w:after="120"/>
      <w:contextualSpacing/>
    </w:pPr>
  </w:style>
  <w:style w:type="paragraph" w:styleId="Listaconvietas4">
    <w:name w:val="List Bullet 4"/>
    <w:basedOn w:val="Normal"/>
    <w:uiPriority w:val="36"/>
    <w:unhideWhenUsed/>
    <w:qFormat/>
    <w:rsid w:val="000C249E"/>
    <w:pPr>
      <w:numPr>
        <w:numId w:val="24"/>
      </w:numPr>
      <w:spacing w:after="120"/>
      <w:contextualSpacing/>
    </w:pPr>
  </w:style>
  <w:style w:type="paragraph" w:styleId="Listaconvietas5">
    <w:name w:val="List Bullet 5"/>
    <w:basedOn w:val="Normal"/>
    <w:uiPriority w:val="36"/>
    <w:unhideWhenUsed/>
    <w:qFormat/>
    <w:rsid w:val="000C249E"/>
    <w:pPr>
      <w:numPr>
        <w:numId w:val="25"/>
      </w:numPr>
      <w:spacing w:after="120"/>
      <w:contextualSpacing/>
    </w:pPr>
  </w:style>
  <w:style w:type="character" w:styleId="Textoennegrita">
    <w:name w:val="Strong"/>
    <w:uiPriority w:val="22"/>
    <w:qFormat/>
    <w:rsid w:val="000C249E"/>
    <w:rPr>
      <w:rFonts w:asciiTheme="minorHAnsi" w:eastAsiaTheme="minorEastAsia" w:hAnsiTheme="minorHAnsi" w:cstheme="minorBidi"/>
      <w:b/>
      <w:bCs/>
      <w:iCs w:val="0"/>
      <w:color w:val="9FB8CD" w:themeColor="accent2"/>
      <w:szCs w:val="20"/>
      <w:lang w:val="es-ES"/>
    </w:rPr>
  </w:style>
  <w:style w:type="character" w:styleId="nfasissutil">
    <w:name w:val="Subtle Emphasis"/>
    <w:basedOn w:val="Fuentedeprrafopredeter"/>
    <w:uiPriority w:val="19"/>
    <w:qFormat/>
    <w:rsid w:val="000C249E"/>
    <w:rPr>
      <w:i/>
      <w:iCs/>
      <w:color w:val="737373" w:themeColor="text1" w:themeTint="8C"/>
      <w:kern w:val="16"/>
      <w:sz w:val="20"/>
    </w:rPr>
  </w:style>
  <w:style w:type="character" w:styleId="Referenciasutil">
    <w:name w:val="Subtle Reference"/>
    <w:basedOn w:val="Fuentedeprrafopredeter"/>
    <w:uiPriority w:val="31"/>
    <w:qFormat/>
    <w:rsid w:val="000C249E"/>
    <w:rPr>
      <w:color w:val="737373" w:themeColor="text1" w:themeTint="8C"/>
      <w:sz w:val="20"/>
      <w:u w:val="single"/>
    </w:rPr>
  </w:style>
  <w:style w:type="paragraph" w:styleId="TDC1">
    <w:name w:val="toc 1"/>
    <w:basedOn w:val="Normal"/>
    <w:next w:val="Normal"/>
    <w:autoRedefine/>
    <w:uiPriority w:val="99"/>
    <w:semiHidden/>
    <w:unhideWhenUsed/>
    <w:qFormat/>
    <w:rsid w:val="000C249E"/>
    <w:pPr>
      <w:tabs>
        <w:tab w:val="right" w:leader="dot" w:pos="8630"/>
      </w:tabs>
      <w:spacing w:after="40" w:line="240" w:lineRule="auto"/>
    </w:pPr>
    <w:rPr>
      <w:smallCaps/>
      <w:noProof/>
      <w:color w:val="9FB8CD" w:themeColor="accent2"/>
    </w:rPr>
  </w:style>
  <w:style w:type="paragraph" w:styleId="TDC2">
    <w:name w:val="toc 2"/>
    <w:basedOn w:val="Normal"/>
    <w:next w:val="Normal"/>
    <w:autoRedefine/>
    <w:uiPriority w:val="99"/>
    <w:semiHidden/>
    <w:unhideWhenUsed/>
    <w:qFormat/>
    <w:rsid w:val="000C249E"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TDC3">
    <w:name w:val="toc 3"/>
    <w:basedOn w:val="Normal"/>
    <w:next w:val="Normal"/>
    <w:autoRedefine/>
    <w:uiPriority w:val="99"/>
    <w:semiHidden/>
    <w:unhideWhenUsed/>
    <w:qFormat/>
    <w:rsid w:val="000C249E"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TDC4">
    <w:name w:val="toc 4"/>
    <w:basedOn w:val="Normal"/>
    <w:next w:val="Normal"/>
    <w:autoRedefine/>
    <w:uiPriority w:val="99"/>
    <w:semiHidden/>
    <w:unhideWhenUsed/>
    <w:qFormat/>
    <w:rsid w:val="000C249E"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TDC5">
    <w:name w:val="toc 5"/>
    <w:basedOn w:val="Normal"/>
    <w:next w:val="Normal"/>
    <w:autoRedefine/>
    <w:uiPriority w:val="99"/>
    <w:semiHidden/>
    <w:unhideWhenUsed/>
    <w:qFormat/>
    <w:rsid w:val="000C249E"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TDC6">
    <w:name w:val="toc 6"/>
    <w:basedOn w:val="Normal"/>
    <w:next w:val="Normal"/>
    <w:autoRedefine/>
    <w:uiPriority w:val="99"/>
    <w:semiHidden/>
    <w:unhideWhenUsed/>
    <w:qFormat/>
    <w:rsid w:val="000C249E"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TDC7">
    <w:name w:val="toc 7"/>
    <w:basedOn w:val="Normal"/>
    <w:next w:val="Normal"/>
    <w:autoRedefine/>
    <w:uiPriority w:val="99"/>
    <w:semiHidden/>
    <w:unhideWhenUsed/>
    <w:qFormat/>
    <w:rsid w:val="000C249E"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TDC8">
    <w:name w:val="toc 8"/>
    <w:basedOn w:val="Normal"/>
    <w:next w:val="Normal"/>
    <w:autoRedefine/>
    <w:uiPriority w:val="99"/>
    <w:semiHidden/>
    <w:unhideWhenUsed/>
    <w:qFormat/>
    <w:rsid w:val="000C249E"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TDC9">
    <w:name w:val="toc 9"/>
    <w:basedOn w:val="Normal"/>
    <w:next w:val="Normal"/>
    <w:autoRedefine/>
    <w:uiPriority w:val="99"/>
    <w:semiHidden/>
    <w:unhideWhenUsed/>
    <w:qFormat/>
    <w:rsid w:val="000C249E"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paragraph" w:customStyle="1" w:styleId="Direccindelremitente">
    <w:name w:val="Dirección del remitente"/>
    <w:basedOn w:val="Sinespaciado"/>
    <w:link w:val="Carcterdedireccindelremitente"/>
    <w:uiPriority w:val="2"/>
    <w:unhideWhenUsed/>
    <w:qFormat/>
    <w:rsid w:val="000C249E"/>
    <w:pPr>
      <w:spacing w:before="200" w:line="276" w:lineRule="auto"/>
      <w:contextualSpacing/>
      <w:jc w:val="right"/>
    </w:pPr>
    <w:rPr>
      <w:rFonts w:asciiTheme="majorHAnsi" w:eastAsiaTheme="majorEastAsia" w:hAnsiTheme="majorHAnsi" w:cstheme="majorBidi"/>
      <w:color w:val="9FB8CD" w:themeColor="accent2"/>
      <w:sz w:val="18"/>
      <w:szCs w:val="18"/>
    </w:rPr>
  </w:style>
  <w:style w:type="paragraph" w:styleId="Subttulo">
    <w:name w:val="Subtitle"/>
    <w:basedOn w:val="Normal"/>
    <w:link w:val="SubttuloCar"/>
    <w:uiPriority w:val="11"/>
    <w:semiHidden/>
    <w:unhideWhenUsed/>
    <w:qFormat/>
    <w:rsid w:val="000C249E"/>
    <w:pPr>
      <w:spacing w:after="720" w:line="240" w:lineRule="auto"/>
    </w:pPr>
    <w:rPr>
      <w:rFonts w:asciiTheme="majorHAnsi" w:eastAsiaTheme="majorEastAsia" w:hAnsiTheme="majorHAnsi" w:cstheme="majorBidi"/>
      <w:color w:val="9FB8CD" w:themeColor="accent2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semiHidden/>
    <w:rsid w:val="000C249E"/>
    <w:rPr>
      <w:rFonts w:asciiTheme="majorHAnsi" w:eastAsiaTheme="majorEastAsia" w:hAnsiTheme="majorHAnsi" w:cstheme="majorBidi"/>
      <w:color w:val="9FB8CD" w:themeColor="accent2"/>
      <w:sz w:val="24"/>
      <w:szCs w:val="24"/>
    </w:rPr>
  </w:style>
  <w:style w:type="paragraph" w:styleId="Ttulo">
    <w:name w:val="Title"/>
    <w:basedOn w:val="Normal"/>
    <w:link w:val="TtuloCar"/>
    <w:uiPriority w:val="10"/>
    <w:semiHidden/>
    <w:unhideWhenUsed/>
    <w:qFormat/>
    <w:rsid w:val="000C249E"/>
    <w:pPr>
      <w:spacing w:line="240" w:lineRule="auto"/>
    </w:pPr>
    <w:rPr>
      <w:rFonts w:asciiTheme="majorHAnsi" w:eastAsiaTheme="majorEastAsia" w:hAnsiTheme="majorHAnsi" w:cstheme="majorBidi"/>
      <w:color w:val="9FB8CD" w:themeColor="accent2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semiHidden/>
    <w:rsid w:val="000C249E"/>
    <w:rPr>
      <w:rFonts w:asciiTheme="majorHAnsi" w:eastAsiaTheme="majorEastAsia" w:hAnsiTheme="majorHAnsi" w:cstheme="majorBidi"/>
      <w:color w:val="9FB8CD" w:themeColor="accent2"/>
      <w:sz w:val="52"/>
      <w:szCs w:val="52"/>
    </w:rPr>
  </w:style>
  <w:style w:type="character" w:customStyle="1" w:styleId="Carcterdenombre">
    <w:name w:val="Carácter de nombre"/>
    <w:basedOn w:val="SinespaciadoCar"/>
    <w:link w:val="Nombre"/>
    <w:uiPriority w:val="1"/>
    <w:rsid w:val="0061328F"/>
    <w:rPr>
      <w:rFonts w:asciiTheme="majorHAnsi" w:eastAsiaTheme="majorEastAsia" w:hAnsiTheme="majorHAnsi" w:cstheme="majorBidi"/>
      <w:noProof/>
      <w:color w:val="262626" w:themeColor="text1" w:themeTint="D9"/>
      <w:sz w:val="40"/>
      <w:szCs w:val="40"/>
      <w:lang w:val="es-ES"/>
    </w:rPr>
  </w:style>
  <w:style w:type="character" w:customStyle="1" w:styleId="Carcterdeseccin">
    <w:name w:val="Carácter de sección"/>
    <w:basedOn w:val="Fuentedeprrafopredeter"/>
    <w:link w:val="Seccin"/>
    <w:uiPriority w:val="1"/>
    <w:rsid w:val="009F5099"/>
    <w:rPr>
      <w:rFonts w:asciiTheme="majorHAnsi" w:eastAsiaTheme="majorEastAsia" w:hAnsiTheme="majorHAnsi" w:cstheme="majorBidi"/>
      <w:b/>
      <w:bCs/>
      <w:sz w:val="24"/>
      <w:szCs w:val="24"/>
      <w:lang w:val="es-ES"/>
    </w:rPr>
  </w:style>
  <w:style w:type="character" w:customStyle="1" w:styleId="Carcterdesubseccin">
    <w:name w:val="Carácter de subsección"/>
    <w:basedOn w:val="Fuentedeprrafopredeter"/>
    <w:link w:val="Subseccin"/>
    <w:uiPriority w:val="3"/>
    <w:rsid w:val="001032EF"/>
    <w:rPr>
      <w:rFonts w:asciiTheme="majorHAnsi" w:eastAsiaTheme="majorEastAsia" w:hAnsiTheme="majorHAnsi" w:cstheme="majorBidi"/>
      <w:b/>
      <w:bCs/>
      <w:color w:val="464653" w:themeColor="text2"/>
      <w:sz w:val="20"/>
      <w:szCs w:val="18"/>
      <w:lang w:val="es-ES"/>
    </w:rPr>
  </w:style>
  <w:style w:type="character" w:customStyle="1" w:styleId="Carcterdedireccindelremitente">
    <w:name w:val="Carácter de dirección del remitente"/>
    <w:basedOn w:val="SinespaciadoCar"/>
    <w:link w:val="Direccindelremitente"/>
    <w:uiPriority w:val="2"/>
    <w:rsid w:val="000C249E"/>
    <w:rPr>
      <w:rFonts w:asciiTheme="majorHAnsi" w:eastAsiaTheme="majorEastAsia" w:hAnsiTheme="majorHAnsi" w:cstheme="majorBidi"/>
      <w:color w:val="9FB8CD" w:themeColor="accent2"/>
      <w:sz w:val="18"/>
      <w:szCs w:val="18"/>
    </w:rPr>
  </w:style>
  <w:style w:type="character" w:styleId="Textodelmarcadordeposicin">
    <w:name w:val="Placeholder Text"/>
    <w:basedOn w:val="Fuentedeprrafopredeter"/>
    <w:uiPriority w:val="99"/>
    <w:unhideWhenUsed/>
    <w:rsid w:val="000C249E"/>
    <w:rPr>
      <w:color w:val="808080"/>
    </w:rPr>
  </w:style>
  <w:style w:type="paragraph" w:customStyle="1" w:styleId="Fechadesubseccin">
    <w:name w:val="Fecha de subsección"/>
    <w:basedOn w:val="Seccin"/>
    <w:link w:val="Carcterdefechadesubseccin"/>
    <w:uiPriority w:val="4"/>
    <w:qFormat/>
    <w:rsid w:val="00CC63DC"/>
    <w:rPr>
      <w:b w:val="0"/>
      <w:sz w:val="20"/>
      <w:szCs w:val="18"/>
    </w:rPr>
  </w:style>
  <w:style w:type="paragraph" w:customStyle="1" w:styleId="Textodesubseccin">
    <w:name w:val="Texto de subsección"/>
    <w:basedOn w:val="Normal"/>
    <w:uiPriority w:val="5"/>
    <w:qFormat/>
    <w:rsid w:val="00991E62"/>
    <w:pPr>
      <w:spacing w:after="320"/>
      <w:contextualSpacing/>
      <w:jc w:val="both"/>
    </w:pPr>
  </w:style>
  <w:style w:type="character" w:customStyle="1" w:styleId="Carcterdefechadesubseccin">
    <w:name w:val="Carácter de fecha de subsección"/>
    <w:basedOn w:val="Carcterdesubseccin"/>
    <w:link w:val="Fechadesubseccin"/>
    <w:uiPriority w:val="4"/>
    <w:rsid w:val="00CC63DC"/>
    <w:rPr>
      <w:rFonts w:asciiTheme="majorHAnsi" w:eastAsiaTheme="majorEastAsia" w:hAnsiTheme="majorHAnsi" w:cstheme="majorBidi"/>
      <w:b w:val="0"/>
      <w:bCs/>
      <w:color w:val="464653" w:themeColor="text2"/>
      <w:sz w:val="20"/>
      <w:szCs w:val="18"/>
      <w:lang w:val="es-ES"/>
    </w:rPr>
  </w:style>
  <w:style w:type="paragraph" w:customStyle="1" w:styleId="Primerapginadepiedepgina">
    <w:name w:val="Primera página de pie de página"/>
    <w:basedOn w:val="Piedepgina"/>
    <w:uiPriority w:val="34"/>
    <w:rsid w:val="000C249E"/>
    <w:pPr>
      <w:pBdr>
        <w:top w:val="dashed" w:sz="4" w:space="18" w:color="7F7F7F"/>
      </w:pBdr>
      <w:jc w:val="right"/>
    </w:pPr>
    <w:rPr>
      <w:color w:val="7F7F7F" w:themeColor="text1" w:themeTint="80"/>
    </w:rPr>
  </w:style>
  <w:style w:type="paragraph" w:customStyle="1" w:styleId="Primerapginadeencabezado">
    <w:name w:val="Primera página de encabezado"/>
    <w:basedOn w:val="Encabezado"/>
    <w:qFormat/>
    <w:rsid w:val="000C249E"/>
    <w:pPr>
      <w:pBdr>
        <w:bottom w:val="dashed" w:sz="4" w:space="18" w:color="7F7F7F"/>
      </w:pBdr>
      <w:spacing w:line="396" w:lineRule="auto"/>
    </w:pPr>
    <w:rPr>
      <w:color w:val="7F7F7F" w:themeColor="text1" w:themeTint="80"/>
    </w:rPr>
  </w:style>
  <w:style w:type="paragraph" w:customStyle="1" w:styleId="Textodedireccin">
    <w:name w:val="Texto de dirección"/>
    <w:basedOn w:val="Sinespaciado"/>
    <w:uiPriority w:val="2"/>
    <w:qFormat/>
    <w:rsid w:val="00CC63DC"/>
    <w:pPr>
      <w:spacing w:before="200" w:line="276" w:lineRule="auto"/>
      <w:contextualSpacing/>
      <w:jc w:val="right"/>
    </w:pPr>
    <w:rPr>
      <w:rFonts w:asciiTheme="majorHAnsi" w:eastAsiaTheme="majorEastAsia" w:hAnsiTheme="majorHAnsi" w:cstheme="majorBidi"/>
      <w:color w:val="464653" w:themeColor="text2"/>
      <w:sz w:val="18"/>
      <w:szCs w:val="18"/>
    </w:rPr>
  </w:style>
  <w:style w:type="paragraph" w:customStyle="1" w:styleId="Encabezadoizquierdo">
    <w:name w:val="Encabezado izquierdo"/>
    <w:basedOn w:val="Encabezado"/>
    <w:uiPriority w:val="35"/>
    <w:unhideWhenUsed/>
    <w:qFormat/>
    <w:rsid w:val="000C249E"/>
    <w:pPr>
      <w:pBdr>
        <w:bottom w:val="dashed" w:sz="4" w:space="18" w:color="7F7F7F" w:themeColor="text1" w:themeTint="80"/>
      </w:pBdr>
      <w:spacing w:line="396" w:lineRule="auto"/>
      <w:contextualSpacing/>
    </w:pPr>
    <w:rPr>
      <w:color w:val="7F7F7F" w:themeColor="text1" w:themeTint="80"/>
    </w:rPr>
  </w:style>
  <w:style w:type="paragraph" w:customStyle="1" w:styleId="Piedepginaizquierdo">
    <w:name w:val="Pie de página izquierdo"/>
    <w:basedOn w:val="Normal"/>
    <w:next w:val="Subseccin"/>
    <w:uiPriority w:val="35"/>
    <w:unhideWhenUsed/>
    <w:qFormat/>
    <w:rsid w:val="000C249E"/>
    <w:pPr>
      <w:pBdr>
        <w:top w:val="dashed" w:sz="4" w:space="18" w:color="7F7F7F" w:themeColor="text1" w:themeTint="80"/>
      </w:pBdr>
      <w:tabs>
        <w:tab w:val="center" w:pos="4320"/>
        <w:tab w:val="right" w:pos="8640"/>
      </w:tabs>
    </w:pPr>
    <w:rPr>
      <w:color w:val="7F7F7F" w:themeColor="text1" w:themeTint="80"/>
    </w:rPr>
  </w:style>
  <w:style w:type="paragraph" w:customStyle="1" w:styleId="Encabezadoderecho">
    <w:name w:val="Encabezado derecho"/>
    <w:basedOn w:val="Encabezado"/>
    <w:uiPriority w:val="35"/>
    <w:unhideWhenUsed/>
    <w:qFormat/>
    <w:rsid w:val="000C249E"/>
    <w:pPr>
      <w:pBdr>
        <w:bottom w:val="dashed" w:sz="4" w:space="18" w:color="7F7F7F"/>
      </w:pBdr>
      <w:spacing w:line="396" w:lineRule="auto"/>
      <w:contextualSpacing/>
      <w:jc w:val="right"/>
    </w:pPr>
    <w:rPr>
      <w:color w:val="7F7F7F" w:themeColor="text1" w:themeTint="80"/>
    </w:rPr>
  </w:style>
  <w:style w:type="paragraph" w:customStyle="1" w:styleId="Piedepginaderecho">
    <w:name w:val="Pie de página derecho"/>
    <w:basedOn w:val="Piedepgina"/>
    <w:uiPriority w:val="35"/>
    <w:unhideWhenUsed/>
    <w:qFormat/>
    <w:rsid w:val="000C249E"/>
    <w:pPr>
      <w:pBdr>
        <w:top w:val="dashed" w:sz="4" w:space="18" w:color="7F7F7F"/>
      </w:pBdr>
      <w:jc w:val="right"/>
    </w:pPr>
    <w:rPr>
      <w:color w:val="7F7F7F" w:themeColor="text1" w:themeTint="80"/>
    </w:rPr>
  </w:style>
  <w:style w:type="paragraph" w:customStyle="1" w:styleId="Nombredeldestinatario">
    <w:name w:val="Nombre del destinatario"/>
    <w:basedOn w:val="Sinespaciado"/>
    <w:uiPriority w:val="1"/>
    <w:qFormat/>
    <w:rsid w:val="000C249E"/>
    <w:pPr>
      <w:jc w:val="right"/>
    </w:pPr>
    <w:rPr>
      <w:rFonts w:asciiTheme="majorHAnsi" w:eastAsiaTheme="majorEastAsia" w:hAnsiTheme="majorHAnsi" w:cstheme="majorBidi"/>
      <w:noProof/>
      <w:color w:val="525A7D" w:themeColor="accent1" w:themeShade="BF"/>
      <w:sz w:val="36"/>
      <w:szCs w:val="36"/>
    </w:rPr>
  </w:style>
  <w:style w:type="character" w:customStyle="1" w:styleId="apple-style-span">
    <w:name w:val="apple-style-span"/>
    <w:basedOn w:val="Fuentedeprrafopredeter"/>
    <w:rsid w:val="00AB0BBC"/>
  </w:style>
  <w:style w:type="character" w:customStyle="1" w:styleId="apple-converted-space">
    <w:name w:val="apple-converted-space"/>
    <w:basedOn w:val="Fuentedeprrafopredeter"/>
    <w:rsid w:val="00AB0BB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caption" w:semiHidden="0" w:uiPriority="35" w:unhideWhenUsed="0" w:qFormat="1"/>
    <w:lsdException w:name="List Bullet" w:uiPriority="36" w:qFormat="1"/>
    <w:lsdException w:name="List Bullet 2" w:uiPriority="36" w:qFormat="1"/>
    <w:lsdException w:name="List Bullet 3" w:uiPriority="36" w:qFormat="1"/>
    <w:lsdException w:name="List Bullet 4" w:uiPriority="36" w:qFormat="1"/>
    <w:lsdException w:name="List Bullet 5" w:uiPriority="36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4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nhideWhenUsed="0" w:qFormat="1"/>
    <w:lsdException w:name="Light Shading" w:semiHidden="0" w:uiPriority="40" w:unhideWhenUsed="0"/>
    <w:lsdException w:name="Light List" w:semiHidden="0" w:uiPriority="40" w:unhideWhenUsed="0"/>
    <w:lsdException w:name="Light Grid" w:semiHidden="0" w:uiPriority="40" w:unhideWhenUsed="0"/>
    <w:lsdException w:name="Medium Shading 1" w:semiHidden="0" w:uiPriority="40" w:unhideWhenUsed="0"/>
    <w:lsdException w:name="Medium Shading 2" w:semiHidden="0" w:uiPriority="40" w:unhideWhenUsed="0"/>
    <w:lsdException w:name="Medium List 1" w:semiHidden="0" w:uiPriority="40" w:unhideWhenUsed="0"/>
    <w:lsdException w:name="Medium List 2" w:semiHidden="0" w:uiPriority="40" w:unhideWhenUsed="0"/>
    <w:lsdException w:name="Medium Grid 1" w:semiHidden="0" w:uiPriority="40" w:unhideWhenUsed="0"/>
    <w:lsdException w:name="Medium Grid 2" w:semiHidden="0" w:uiPriority="40" w:unhideWhenUsed="0"/>
    <w:lsdException w:name="Medium Grid 3" w:semiHidden="0" w:uiPriority="40" w:unhideWhenUsed="0"/>
    <w:lsdException w:name="Dark List" w:semiHidden="0" w:uiPriority="40" w:unhideWhenUsed="0"/>
    <w:lsdException w:name="Colorful Shading" w:semiHidden="0" w:uiPriority="40" w:unhideWhenUsed="0"/>
    <w:lsdException w:name="Colorful List" w:semiHidden="0" w:uiPriority="40" w:unhideWhenUsed="0"/>
    <w:lsdException w:name="Colorful Grid" w:semiHidden="0" w:uiPriority="40" w:unhideWhenUsed="0"/>
    <w:lsdException w:name="Light Shading Accent 1" w:semiHidden="0" w:uiPriority="41" w:unhideWhenUsed="0"/>
    <w:lsdException w:name="Light List Accent 1" w:semiHidden="0" w:uiPriority="41" w:unhideWhenUsed="0"/>
    <w:lsdException w:name="Light Grid Accent 1" w:semiHidden="0" w:uiPriority="41" w:unhideWhenUsed="0"/>
    <w:lsdException w:name="Medium Shading 1 Accent 1" w:semiHidden="0" w:uiPriority="41" w:unhideWhenUsed="0"/>
    <w:lsdException w:name="Medium Shading 2 Accent 1" w:semiHidden="0" w:uiPriority="41" w:unhideWhenUsed="0"/>
    <w:lsdException w:name="Medium List 1 Accent 1" w:semiHidden="0" w:uiPriority="41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249E"/>
    <w:rPr>
      <w:rFonts w:eastAsiaTheme="minorEastAsia" w:cstheme="minorBidi"/>
      <w:color w:val="000000" w:themeColor="text1"/>
      <w:sz w:val="20"/>
      <w:szCs w:val="20"/>
      <w:lang w:val="es-ES"/>
    </w:rPr>
  </w:style>
  <w:style w:type="paragraph" w:styleId="Ttulo1">
    <w:name w:val="heading 1"/>
    <w:basedOn w:val="Normal"/>
    <w:next w:val="Normal"/>
    <w:link w:val="Ttulo1Car"/>
    <w:uiPriority w:val="9"/>
    <w:semiHidden/>
    <w:unhideWhenUsed/>
    <w:rsid w:val="000C249E"/>
    <w:pPr>
      <w:pBdr>
        <w:top w:val="single" w:sz="6" w:space="1" w:color="9FB8CD" w:themeColor="accent2"/>
        <w:left w:val="single" w:sz="6" w:space="1" w:color="9FB8CD" w:themeColor="accent2"/>
        <w:bottom w:val="single" w:sz="6" w:space="1" w:color="9FB8CD" w:themeColor="accent2"/>
        <w:right w:val="single" w:sz="6" w:space="1" w:color="9FB8CD" w:themeColor="accent2"/>
      </w:pBdr>
      <w:shd w:val="clear" w:color="auto" w:fill="9FB8CD" w:themeFill="accent2"/>
      <w:spacing w:before="300" w:after="40"/>
      <w:outlineLvl w:val="0"/>
    </w:pPr>
    <w:rPr>
      <w:rFonts w:asciiTheme="majorHAnsi" w:eastAsiaTheme="majorEastAsia" w:hAnsiTheme="majorHAnsi" w:cstheme="majorBidi"/>
      <w:color w:val="FFFFFF" w:themeColor="background1"/>
      <w:spacing w:val="5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C249E"/>
    <w:pPr>
      <w:pBdr>
        <w:top w:val="single" w:sz="6" w:space="1" w:color="9FB8CD" w:themeColor="accent2"/>
        <w:left w:val="single" w:sz="48" w:space="1" w:color="9FB8CD" w:themeColor="accent2"/>
        <w:bottom w:val="single" w:sz="6" w:space="1" w:color="9FB8CD" w:themeColor="accent2"/>
        <w:right w:val="single" w:sz="6" w:space="1" w:color="9FB8CD" w:themeColor="accent2"/>
      </w:pBdr>
      <w:spacing w:before="240" w:after="80"/>
      <w:ind w:left="144"/>
      <w:outlineLvl w:val="1"/>
    </w:pPr>
    <w:rPr>
      <w:rFonts w:asciiTheme="majorHAnsi" w:eastAsiaTheme="majorEastAsia" w:hAnsiTheme="majorHAnsi" w:cstheme="majorBidi"/>
      <w:color w:val="628BAD" w:themeColor="accent2" w:themeShade="BF"/>
      <w:spacing w:val="5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C249E"/>
    <w:pPr>
      <w:pBdr>
        <w:top w:val="single" w:sz="6" w:space="1" w:color="A6A6A6" w:themeColor="background1" w:themeShade="A6"/>
        <w:left w:val="single" w:sz="48" w:space="1" w:color="A6A6A6" w:themeColor="background1" w:themeShade="A6"/>
        <w:bottom w:val="single" w:sz="6" w:space="1" w:color="A6A6A6" w:themeColor="background1" w:themeShade="A6"/>
        <w:right w:val="single" w:sz="6" w:space="1" w:color="A6A6A6" w:themeColor="background1" w:themeShade="A6"/>
      </w:pBdr>
      <w:spacing w:before="200" w:after="80"/>
      <w:ind w:left="144"/>
      <w:outlineLvl w:val="2"/>
    </w:pPr>
    <w:rPr>
      <w:rFonts w:asciiTheme="majorHAnsi" w:eastAsiaTheme="majorEastAsia" w:hAnsiTheme="majorHAnsi" w:cstheme="majorBidi"/>
      <w:color w:val="595959" w:themeColor="text1" w:themeTint="A6"/>
      <w:spacing w:val="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C249E"/>
    <w:pPr>
      <w:pBdr>
        <w:bottom w:val="single" w:sz="6" w:space="1" w:color="A6A6A6" w:themeColor="background1" w:themeShade="A6"/>
      </w:pBdr>
      <w:spacing w:before="200" w:after="80"/>
      <w:outlineLvl w:val="3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C249E"/>
    <w:pPr>
      <w:pBdr>
        <w:bottom w:val="dashed" w:sz="4" w:space="1" w:color="A6A6A6" w:themeColor="background1" w:themeShade="A6"/>
      </w:pBdr>
      <w:spacing w:before="200" w:after="8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C249E"/>
    <w:pPr>
      <w:spacing w:before="200" w:after="80"/>
      <w:outlineLvl w:val="5"/>
    </w:pPr>
    <w:rPr>
      <w:rFonts w:asciiTheme="majorHAnsi" w:eastAsiaTheme="majorEastAsia" w:hAnsiTheme="majorHAnsi" w:cstheme="majorBidi"/>
      <w:b/>
      <w:bCs/>
      <w:color w:val="7F7F7F" w:themeColor="background1" w:themeShade="7F"/>
      <w:sz w:val="18"/>
      <w:szCs w:val="18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C249E"/>
    <w:pPr>
      <w:spacing w:before="200" w:after="80"/>
      <w:outlineLvl w:val="6"/>
    </w:pPr>
    <w:rPr>
      <w:rFonts w:asciiTheme="majorHAnsi" w:eastAsiaTheme="majorEastAsia" w:hAnsiTheme="majorHAnsi" w:cstheme="majorBidi"/>
      <w:b/>
      <w:bCs/>
      <w:i/>
      <w:iCs/>
      <w:color w:val="808080" w:themeColor="background1" w:themeShade="80"/>
      <w:sz w:val="18"/>
      <w:szCs w:val="18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C249E"/>
    <w:pPr>
      <w:spacing w:before="200" w:after="80"/>
      <w:outlineLvl w:val="7"/>
    </w:pPr>
    <w:rPr>
      <w:rFonts w:asciiTheme="majorHAnsi" w:eastAsiaTheme="majorEastAsia" w:hAnsiTheme="majorHAnsi" w:cstheme="majorBidi"/>
      <w:color w:val="9FB8CD" w:themeColor="accent2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C249E"/>
    <w:pPr>
      <w:spacing w:before="200" w:after="80"/>
      <w:outlineLvl w:val="8"/>
    </w:pPr>
    <w:rPr>
      <w:rFonts w:asciiTheme="majorHAnsi" w:eastAsiaTheme="majorEastAsia" w:hAnsiTheme="majorHAnsi" w:cstheme="majorBidi"/>
      <w:i/>
      <w:iCs/>
      <w:color w:val="9FB8CD" w:themeColor="accent2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1"/>
    <w:rsid w:val="000C249E"/>
    <w:pPr>
      <w:spacing w:after="0" w:line="240" w:lineRule="auto"/>
    </w:pPr>
    <w:rPr>
      <w:rFonts w:eastAsiaTheme="minorEastAsia" w:cstheme="minorBidi"/>
      <w:lang w:val="es-E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basedOn w:val="Normal"/>
    <w:link w:val="SinespaciadoCar"/>
    <w:uiPriority w:val="99"/>
    <w:qFormat/>
    <w:rsid w:val="000C249E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rsid w:val="000C249E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C249E"/>
    <w:rPr>
      <w:color w:val="000000" w:themeColor="text1"/>
      <w:sz w:val="20"/>
    </w:rPr>
  </w:style>
  <w:style w:type="paragraph" w:styleId="Piedepgina">
    <w:name w:val="footer"/>
    <w:basedOn w:val="Normal"/>
    <w:link w:val="PiedepginaCar"/>
    <w:uiPriority w:val="99"/>
    <w:unhideWhenUsed/>
    <w:rsid w:val="000C249E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C249E"/>
    <w:rPr>
      <w:color w:val="000000" w:themeColor="text1"/>
      <w:sz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C249E"/>
    <w:rPr>
      <w:rFonts w:hAnsi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C249E"/>
    <w:rPr>
      <w:rFonts w:eastAsiaTheme="minorEastAsia" w:hAnsi="Tahoma" w:cstheme="minorBidi"/>
      <w:color w:val="000000" w:themeColor="text1"/>
      <w:sz w:val="16"/>
      <w:szCs w:val="16"/>
      <w:lang w:val="es-ES"/>
    </w:rPr>
  </w:style>
  <w:style w:type="paragraph" w:styleId="Listaconvietas">
    <w:name w:val="List Bullet"/>
    <w:basedOn w:val="Normal"/>
    <w:uiPriority w:val="36"/>
    <w:unhideWhenUsed/>
    <w:qFormat/>
    <w:rsid w:val="000C249E"/>
    <w:pPr>
      <w:numPr>
        <w:numId w:val="21"/>
      </w:numPr>
      <w:spacing w:after="120"/>
      <w:contextualSpacing/>
    </w:pPr>
  </w:style>
  <w:style w:type="paragraph" w:customStyle="1" w:styleId="Seccin">
    <w:name w:val="Sección"/>
    <w:basedOn w:val="Normal"/>
    <w:next w:val="Normal"/>
    <w:link w:val="Carcterdeseccin"/>
    <w:uiPriority w:val="1"/>
    <w:qFormat/>
    <w:rsid w:val="009F5099"/>
    <w:pPr>
      <w:spacing w:after="120" w:line="240" w:lineRule="auto"/>
      <w:contextualSpacing/>
    </w:pPr>
    <w:rPr>
      <w:rFonts w:asciiTheme="majorHAnsi" w:eastAsiaTheme="majorEastAsia" w:hAnsiTheme="majorHAnsi" w:cstheme="majorBidi"/>
      <w:b/>
      <w:bCs/>
      <w:color w:val="auto"/>
      <w:sz w:val="24"/>
      <w:szCs w:val="24"/>
    </w:rPr>
  </w:style>
  <w:style w:type="paragraph" w:customStyle="1" w:styleId="Subseccin">
    <w:name w:val="Subsección"/>
    <w:basedOn w:val="Normal"/>
    <w:link w:val="Carcterdesubseccin"/>
    <w:uiPriority w:val="3"/>
    <w:qFormat/>
    <w:rsid w:val="001032EF"/>
    <w:pPr>
      <w:spacing w:before="40" w:after="80" w:line="240" w:lineRule="auto"/>
    </w:pPr>
    <w:rPr>
      <w:rFonts w:asciiTheme="majorHAnsi" w:eastAsiaTheme="majorEastAsia" w:hAnsiTheme="majorHAnsi" w:cstheme="majorBidi"/>
      <w:b/>
      <w:bCs/>
      <w:color w:val="464653" w:themeColor="text2"/>
      <w:szCs w:val="18"/>
    </w:rPr>
  </w:style>
  <w:style w:type="paragraph" w:styleId="Cita">
    <w:name w:val="Quote"/>
    <w:basedOn w:val="Normal"/>
    <w:link w:val="CitaCar"/>
    <w:uiPriority w:val="29"/>
    <w:qFormat/>
    <w:rsid w:val="000C249E"/>
    <w:rPr>
      <w:i/>
      <w:iCs/>
      <w:color w:val="7F7F7F" w:themeColor="background1" w:themeShade="7F"/>
    </w:rPr>
  </w:style>
  <w:style w:type="character" w:customStyle="1" w:styleId="CitaCar">
    <w:name w:val="Cita Car"/>
    <w:basedOn w:val="Fuentedeprrafopredeter"/>
    <w:link w:val="Cita"/>
    <w:uiPriority w:val="29"/>
    <w:rsid w:val="000C249E"/>
    <w:rPr>
      <w:i/>
      <w:iCs/>
      <w:color w:val="7F7F7F" w:themeColor="background1" w:themeShade="7F"/>
      <w:sz w:val="2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C249E"/>
    <w:rPr>
      <w:rFonts w:asciiTheme="majorHAnsi" w:eastAsiaTheme="majorEastAsia" w:hAnsiTheme="majorHAnsi" w:cstheme="majorBidi"/>
      <w:color w:val="628BAD" w:themeColor="accent2" w:themeShade="BF"/>
      <w:spacing w:val="5"/>
      <w:sz w:val="20"/>
    </w:rPr>
  </w:style>
  <w:style w:type="paragraph" w:customStyle="1" w:styleId="Nombre">
    <w:name w:val="Nombre"/>
    <w:basedOn w:val="Sinespaciado"/>
    <w:link w:val="Carcterdenombre"/>
    <w:uiPriority w:val="1"/>
    <w:qFormat/>
    <w:rsid w:val="0061328F"/>
    <w:pPr>
      <w:jc w:val="right"/>
    </w:pPr>
    <w:rPr>
      <w:rFonts w:asciiTheme="majorHAnsi" w:eastAsiaTheme="majorEastAsia" w:hAnsiTheme="majorHAnsi" w:cstheme="majorBidi"/>
      <w:noProof/>
      <w:color w:val="262626" w:themeColor="text1" w:themeTint="D9"/>
      <w:sz w:val="40"/>
      <w:szCs w:val="40"/>
    </w:rPr>
  </w:style>
  <w:style w:type="paragraph" w:styleId="Listaconvietas2">
    <w:name w:val="List Bullet 2"/>
    <w:basedOn w:val="Normal"/>
    <w:uiPriority w:val="36"/>
    <w:unhideWhenUsed/>
    <w:qFormat/>
    <w:rsid w:val="000C249E"/>
    <w:pPr>
      <w:numPr>
        <w:numId w:val="22"/>
      </w:numPr>
      <w:spacing w:after="120"/>
      <w:contextualSpacing/>
    </w:pPr>
  </w:style>
  <w:style w:type="character" w:styleId="Hipervnculo">
    <w:name w:val="Hyperlink"/>
    <w:basedOn w:val="Fuentedeprrafopredeter"/>
    <w:uiPriority w:val="99"/>
    <w:unhideWhenUsed/>
    <w:rsid w:val="000C249E"/>
    <w:rPr>
      <w:color w:val="B292CA" w:themeColor="hyperlink"/>
      <w:u w:val="single"/>
    </w:rPr>
  </w:style>
  <w:style w:type="character" w:styleId="Ttulodellibro">
    <w:name w:val="Book Title"/>
    <w:basedOn w:val="Fuentedeprrafopredeter"/>
    <w:uiPriority w:val="33"/>
    <w:qFormat/>
    <w:rsid w:val="000C249E"/>
    <w:rPr>
      <w:rFonts w:asciiTheme="majorHAnsi" w:eastAsiaTheme="majorEastAsia" w:hAnsiTheme="majorHAnsi" w:cstheme="majorBidi"/>
      <w:bCs w:val="0"/>
      <w:i/>
      <w:iCs/>
      <w:color w:val="8E736A" w:themeColor="accent6"/>
      <w:sz w:val="20"/>
      <w:szCs w:val="20"/>
      <w:lang w:val="es-ES"/>
    </w:rPr>
  </w:style>
  <w:style w:type="paragraph" w:styleId="Epgrafe">
    <w:name w:val="caption"/>
    <w:basedOn w:val="Normal"/>
    <w:next w:val="Normal"/>
    <w:uiPriority w:val="35"/>
    <w:unhideWhenUsed/>
    <w:rsid w:val="000C249E"/>
    <w:pPr>
      <w:spacing w:after="0" w:line="240" w:lineRule="auto"/>
    </w:pPr>
    <w:rPr>
      <w:rFonts w:asciiTheme="majorHAnsi" w:eastAsiaTheme="majorEastAsia" w:hAnsiTheme="majorHAnsi" w:cstheme="majorBidi"/>
      <w:color w:val="9FB8CD" w:themeColor="accent2"/>
      <w:sz w:val="16"/>
      <w:szCs w:val="16"/>
    </w:rPr>
  </w:style>
  <w:style w:type="character" w:styleId="nfasis">
    <w:name w:val="Emphasis"/>
    <w:uiPriority w:val="20"/>
    <w:qFormat/>
    <w:rsid w:val="000C249E"/>
    <w:rPr>
      <w:rFonts w:eastAsiaTheme="minorEastAsia" w:cstheme="minorBidi"/>
      <w:b/>
      <w:bCs/>
      <w:i/>
      <w:iCs/>
      <w:spacing w:val="0"/>
      <w:szCs w:val="20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99"/>
    <w:rsid w:val="000C249E"/>
    <w:rPr>
      <w:color w:val="000000" w:themeColor="text1"/>
      <w:sz w:val="20"/>
    </w:rPr>
  </w:style>
  <w:style w:type="character" w:customStyle="1" w:styleId="Ttulo1Car">
    <w:name w:val="Título 1 Car"/>
    <w:basedOn w:val="Fuentedeprrafopredeter"/>
    <w:link w:val="Ttulo1"/>
    <w:uiPriority w:val="9"/>
    <w:semiHidden/>
    <w:rsid w:val="000C249E"/>
    <w:rPr>
      <w:rFonts w:asciiTheme="majorHAnsi" w:eastAsiaTheme="majorEastAsia" w:hAnsiTheme="majorHAnsi" w:cstheme="majorBidi"/>
      <w:color w:val="FFFFFF" w:themeColor="background1"/>
      <w:spacing w:val="5"/>
      <w:sz w:val="20"/>
      <w:shd w:val="clear" w:color="auto" w:fill="9FB8CD" w:themeFill="accent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C249E"/>
    <w:rPr>
      <w:rFonts w:asciiTheme="majorHAnsi" w:eastAsiaTheme="majorEastAsia" w:hAnsiTheme="majorHAnsi" w:cstheme="majorBidi"/>
      <w:color w:val="595959" w:themeColor="text1" w:themeTint="A6"/>
      <w:spacing w:val="5"/>
      <w:sz w:val="20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C249E"/>
    <w:rPr>
      <w:rFonts w:asciiTheme="majorHAnsi" w:eastAsiaTheme="majorEastAsia" w:hAnsiTheme="majorHAnsi" w:cstheme="majorBidi"/>
      <w:color w:val="595959" w:themeColor="text1" w:themeTint="A6"/>
      <w:sz w:val="2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C249E"/>
    <w:rPr>
      <w:rFonts w:asciiTheme="majorHAnsi" w:eastAsiaTheme="majorEastAsia" w:hAnsiTheme="majorHAnsi" w:cstheme="majorBidi"/>
      <w:color w:val="404040" w:themeColor="text1" w:themeTint="BF"/>
      <w:sz w:val="2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C249E"/>
    <w:rPr>
      <w:rFonts w:asciiTheme="majorHAnsi" w:eastAsiaTheme="majorEastAsia" w:hAnsiTheme="majorHAnsi" w:cstheme="majorBidi"/>
      <w:b/>
      <w:bCs/>
      <w:color w:val="7F7F7F" w:themeColor="background1" w:themeShade="7F"/>
      <w:sz w:val="18"/>
      <w:szCs w:val="18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C249E"/>
    <w:rPr>
      <w:rFonts w:asciiTheme="majorHAnsi" w:eastAsiaTheme="majorEastAsia" w:hAnsiTheme="majorHAnsi" w:cstheme="majorBidi"/>
      <w:b/>
      <w:bCs/>
      <w:i/>
      <w:iCs/>
      <w:color w:val="808080" w:themeColor="background1" w:themeShade="80"/>
      <w:sz w:val="18"/>
      <w:szCs w:val="18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C249E"/>
    <w:rPr>
      <w:rFonts w:asciiTheme="majorHAnsi" w:eastAsiaTheme="majorEastAsia" w:hAnsiTheme="majorHAnsi" w:cstheme="majorBidi"/>
      <w:color w:val="9FB8CD" w:themeColor="accent2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C249E"/>
    <w:rPr>
      <w:rFonts w:asciiTheme="majorHAnsi" w:eastAsiaTheme="majorEastAsia" w:hAnsiTheme="majorHAnsi" w:cstheme="majorBidi"/>
      <w:i/>
      <w:iCs/>
      <w:color w:val="9FB8CD" w:themeColor="accent2"/>
      <w:sz w:val="18"/>
      <w:szCs w:val="18"/>
    </w:rPr>
  </w:style>
  <w:style w:type="character" w:styleId="nfasisintenso">
    <w:name w:val="Intense Emphasis"/>
    <w:basedOn w:val="Fuentedeprrafopredeter"/>
    <w:uiPriority w:val="21"/>
    <w:qFormat/>
    <w:rsid w:val="000C249E"/>
    <w:rPr>
      <w:b/>
      <w:bCs/>
      <w:i/>
      <w:iCs/>
      <w:color w:val="BAC737" w:themeColor="accent3" w:themeShade="BF"/>
      <w:sz w:val="20"/>
    </w:rPr>
  </w:style>
  <w:style w:type="paragraph" w:styleId="Citadestacada">
    <w:name w:val="Intense Quote"/>
    <w:basedOn w:val="Normal"/>
    <w:link w:val="CitadestacadaCar"/>
    <w:uiPriority w:val="30"/>
    <w:qFormat/>
    <w:rsid w:val="000C249E"/>
    <w:pPr>
      <w:pBdr>
        <w:top w:val="single" w:sz="6" w:space="10" w:color="628BAD" w:themeColor="accent2" w:themeShade="BF"/>
        <w:left w:val="single" w:sz="6" w:space="10" w:color="628BAD" w:themeColor="accent2" w:themeShade="BF"/>
        <w:bottom w:val="single" w:sz="6" w:space="10" w:color="628BAD" w:themeColor="accent2" w:themeShade="BF"/>
        <w:right w:val="single" w:sz="6" w:space="10" w:color="628BAD" w:themeColor="accent2" w:themeShade="BF"/>
      </w:pBdr>
      <w:shd w:val="clear" w:color="auto" w:fill="9FB8CD" w:themeFill="accent2"/>
      <w:ind w:left="720" w:right="720"/>
      <w:jc w:val="center"/>
    </w:pPr>
    <w:rPr>
      <w:rFonts w:asciiTheme="majorHAnsi" w:eastAsiaTheme="majorEastAsia" w:hAnsiTheme="majorHAnsi" w:cstheme="majorBidi"/>
      <w:i/>
      <w:iCs/>
      <w:color w:val="FFFFFF" w:themeColor="background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C249E"/>
    <w:rPr>
      <w:rFonts w:asciiTheme="majorHAnsi" w:eastAsiaTheme="majorEastAsia" w:hAnsiTheme="majorHAnsi" w:cstheme="majorBidi"/>
      <w:i/>
      <w:iCs/>
      <w:color w:val="FFFFFF" w:themeColor="background1"/>
      <w:sz w:val="20"/>
      <w:shd w:val="clear" w:color="auto" w:fill="9FB8CD" w:themeFill="accent2"/>
    </w:rPr>
  </w:style>
  <w:style w:type="character" w:styleId="Referenciaintensa">
    <w:name w:val="Intense Reference"/>
    <w:basedOn w:val="Fuentedeprrafopredeter"/>
    <w:uiPriority w:val="32"/>
    <w:qFormat/>
    <w:rsid w:val="000C249E"/>
    <w:rPr>
      <w:b/>
      <w:bCs/>
      <w:color w:val="525A7D" w:themeColor="accent1" w:themeShade="BF"/>
      <w:sz w:val="20"/>
      <w:u w:val="single"/>
    </w:rPr>
  </w:style>
  <w:style w:type="paragraph" w:styleId="Listaconvietas3">
    <w:name w:val="List Bullet 3"/>
    <w:basedOn w:val="Normal"/>
    <w:uiPriority w:val="36"/>
    <w:unhideWhenUsed/>
    <w:qFormat/>
    <w:rsid w:val="000C249E"/>
    <w:pPr>
      <w:numPr>
        <w:numId w:val="23"/>
      </w:numPr>
      <w:spacing w:after="120"/>
      <w:contextualSpacing/>
    </w:pPr>
  </w:style>
  <w:style w:type="paragraph" w:styleId="Listaconvietas4">
    <w:name w:val="List Bullet 4"/>
    <w:basedOn w:val="Normal"/>
    <w:uiPriority w:val="36"/>
    <w:unhideWhenUsed/>
    <w:qFormat/>
    <w:rsid w:val="000C249E"/>
    <w:pPr>
      <w:numPr>
        <w:numId w:val="24"/>
      </w:numPr>
      <w:spacing w:after="120"/>
      <w:contextualSpacing/>
    </w:pPr>
  </w:style>
  <w:style w:type="paragraph" w:styleId="Listaconvietas5">
    <w:name w:val="List Bullet 5"/>
    <w:basedOn w:val="Normal"/>
    <w:uiPriority w:val="36"/>
    <w:unhideWhenUsed/>
    <w:qFormat/>
    <w:rsid w:val="000C249E"/>
    <w:pPr>
      <w:numPr>
        <w:numId w:val="25"/>
      </w:numPr>
      <w:spacing w:after="120"/>
      <w:contextualSpacing/>
    </w:pPr>
  </w:style>
  <w:style w:type="character" w:styleId="Textoennegrita">
    <w:name w:val="Strong"/>
    <w:uiPriority w:val="22"/>
    <w:qFormat/>
    <w:rsid w:val="000C249E"/>
    <w:rPr>
      <w:rFonts w:asciiTheme="minorHAnsi" w:eastAsiaTheme="minorEastAsia" w:hAnsiTheme="minorHAnsi" w:cstheme="minorBidi"/>
      <w:b/>
      <w:bCs/>
      <w:iCs w:val="0"/>
      <w:color w:val="9FB8CD" w:themeColor="accent2"/>
      <w:szCs w:val="20"/>
      <w:lang w:val="es-ES"/>
    </w:rPr>
  </w:style>
  <w:style w:type="character" w:styleId="nfasissutil">
    <w:name w:val="Subtle Emphasis"/>
    <w:basedOn w:val="Fuentedeprrafopredeter"/>
    <w:uiPriority w:val="19"/>
    <w:qFormat/>
    <w:rsid w:val="000C249E"/>
    <w:rPr>
      <w:i/>
      <w:iCs/>
      <w:color w:val="737373" w:themeColor="text1" w:themeTint="8C"/>
      <w:kern w:val="16"/>
      <w:sz w:val="20"/>
    </w:rPr>
  </w:style>
  <w:style w:type="character" w:styleId="Referenciasutil">
    <w:name w:val="Subtle Reference"/>
    <w:basedOn w:val="Fuentedeprrafopredeter"/>
    <w:uiPriority w:val="31"/>
    <w:qFormat/>
    <w:rsid w:val="000C249E"/>
    <w:rPr>
      <w:color w:val="737373" w:themeColor="text1" w:themeTint="8C"/>
      <w:sz w:val="20"/>
      <w:u w:val="single"/>
    </w:rPr>
  </w:style>
  <w:style w:type="paragraph" w:styleId="TDC1">
    <w:name w:val="toc 1"/>
    <w:basedOn w:val="Normal"/>
    <w:next w:val="Normal"/>
    <w:autoRedefine/>
    <w:uiPriority w:val="99"/>
    <w:semiHidden/>
    <w:unhideWhenUsed/>
    <w:qFormat/>
    <w:rsid w:val="000C249E"/>
    <w:pPr>
      <w:tabs>
        <w:tab w:val="right" w:leader="dot" w:pos="8630"/>
      </w:tabs>
      <w:spacing w:after="40" w:line="240" w:lineRule="auto"/>
    </w:pPr>
    <w:rPr>
      <w:smallCaps/>
      <w:noProof/>
      <w:color w:val="9FB8CD" w:themeColor="accent2"/>
    </w:rPr>
  </w:style>
  <w:style w:type="paragraph" w:styleId="TDC2">
    <w:name w:val="toc 2"/>
    <w:basedOn w:val="Normal"/>
    <w:next w:val="Normal"/>
    <w:autoRedefine/>
    <w:uiPriority w:val="99"/>
    <w:semiHidden/>
    <w:unhideWhenUsed/>
    <w:qFormat/>
    <w:rsid w:val="000C249E"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TDC3">
    <w:name w:val="toc 3"/>
    <w:basedOn w:val="Normal"/>
    <w:next w:val="Normal"/>
    <w:autoRedefine/>
    <w:uiPriority w:val="99"/>
    <w:semiHidden/>
    <w:unhideWhenUsed/>
    <w:qFormat/>
    <w:rsid w:val="000C249E"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TDC4">
    <w:name w:val="toc 4"/>
    <w:basedOn w:val="Normal"/>
    <w:next w:val="Normal"/>
    <w:autoRedefine/>
    <w:uiPriority w:val="99"/>
    <w:semiHidden/>
    <w:unhideWhenUsed/>
    <w:qFormat/>
    <w:rsid w:val="000C249E"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TDC5">
    <w:name w:val="toc 5"/>
    <w:basedOn w:val="Normal"/>
    <w:next w:val="Normal"/>
    <w:autoRedefine/>
    <w:uiPriority w:val="99"/>
    <w:semiHidden/>
    <w:unhideWhenUsed/>
    <w:qFormat/>
    <w:rsid w:val="000C249E"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TDC6">
    <w:name w:val="toc 6"/>
    <w:basedOn w:val="Normal"/>
    <w:next w:val="Normal"/>
    <w:autoRedefine/>
    <w:uiPriority w:val="99"/>
    <w:semiHidden/>
    <w:unhideWhenUsed/>
    <w:qFormat/>
    <w:rsid w:val="000C249E"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TDC7">
    <w:name w:val="toc 7"/>
    <w:basedOn w:val="Normal"/>
    <w:next w:val="Normal"/>
    <w:autoRedefine/>
    <w:uiPriority w:val="99"/>
    <w:semiHidden/>
    <w:unhideWhenUsed/>
    <w:qFormat/>
    <w:rsid w:val="000C249E"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TDC8">
    <w:name w:val="toc 8"/>
    <w:basedOn w:val="Normal"/>
    <w:next w:val="Normal"/>
    <w:autoRedefine/>
    <w:uiPriority w:val="99"/>
    <w:semiHidden/>
    <w:unhideWhenUsed/>
    <w:qFormat/>
    <w:rsid w:val="000C249E"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TDC9">
    <w:name w:val="toc 9"/>
    <w:basedOn w:val="Normal"/>
    <w:next w:val="Normal"/>
    <w:autoRedefine/>
    <w:uiPriority w:val="99"/>
    <w:semiHidden/>
    <w:unhideWhenUsed/>
    <w:qFormat/>
    <w:rsid w:val="000C249E"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paragraph" w:customStyle="1" w:styleId="Direccindelremitente">
    <w:name w:val="Dirección del remitente"/>
    <w:basedOn w:val="Sinespaciado"/>
    <w:link w:val="Carcterdedireccindelremitente"/>
    <w:uiPriority w:val="2"/>
    <w:unhideWhenUsed/>
    <w:qFormat/>
    <w:rsid w:val="000C249E"/>
    <w:pPr>
      <w:spacing w:before="200" w:line="276" w:lineRule="auto"/>
      <w:contextualSpacing/>
      <w:jc w:val="right"/>
    </w:pPr>
    <w:rPr>
      <w:rFonts w:asciiTheme="majorHAnsi" w:eastAsiaTheme="majorEastAsia" w:hAnsiTheme="majorHAnsi" w:cstheme="majorBidi"/>
      <w:color w:val="9FB8CD" w:themeColor="accent2"/>
      <w:sz w:val="18"/>
      <w:szCs w:val="18"/>
    </w:rPr>
  </w:style>
  <w:style w:type="paragraph" w:styleId="Subttulo">
    <w:name w:val="Subtitle"/>
    <w:basedOn w:val="Normal"/>
    <w:link w:val="SubttuloCar"/>
    <w:uiPriority w:val="11"/>
    <w:semiHidden/>
    <w:unhideWhenUsed/>
    <w:qFormat/>
    <w:rsid w:val="000C249E"/>
    <w:pPr>
      <w:spacing w:after="720" w:line="240" w:lineRule="auto"/>
    </w:pPr>
    <w:rPr>
      <w:rFonts w:asciiTheme="majorHAnsi" w:eastAsiaTheme="majorEastAsia" w:hAnsiTheme="majorHAnsi" w:cstheme="majorBidi"/>
      <w:color w:val="9FB8CD" w:themeColor="accent2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semiHidden/>
    <w:rsid w:val="000C249E"/>
    <w:rPr>
      <w:rFonts w:asciiTheme="majorHAnsi" w:eastAsiaTheme="majorEastAsia" w:hAnsiTheme="majorHAnsi" w:cstheme="majorBidi"/>
      <w:color w:val="9FB8CD" w:themeColor="accent2"/>
      <w:sz w:val="24"/>
      <w:szCs w:val="24"/>
    </w:rPr>
  </w:style>
  <w:style w:type="paragraph" w:styleId="Ttulo">
    <w:name w:val="Title"/>
    <w:basedOn w:val="Normal"/>
    <w:link w:val="TtuloCar"/>
    <w:uiPriority w:val="10"/>
    <w:semiHidden/>
    <w:unhideWhenUsed/>
    <w:qFormat/>
    <w:rsid w:val="000C249E"/>
    <w:pPr>
      <w:spacing w:line="240" w:lineRule="auto"/>
    </w:pPr>
    <w:rPr>
      <w:rFonts w:asciiTheme="majorHAnsi" w:eastAsiaTheme="majorEastAsia" w:hAnsiTheme="majorHAnsi" w:cstheme="majorBidi"/>
      <w:color w:val="9FB8CD" w:themeColor="accent2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semiHidden/>
    <w:rsid w:val="000C249E"/>
    <w:rPr>
      <w:rFonts w:asciiTheme="majorHAnsi" w:eastAsiaTheme="majorEastAsia" w:hAnsiTheme="majorHAnsi" w:cstheme="majorBidi"/>
      <w:color w:val="9FB8CD" w:themeColor="accent2"/>
      <w:sz w:val="52"/>
      <w:szCs w:val="52"/>
    </w:rPr>
  </w:style>
  <w:style w:type="character" w:customStyle="1" w:styleId="Carcterdenombre">
    <w:name w:val="Carácter de nombre"/>
    <w:basedOn w:val="SinespaciadoCar"/>
    <w:link w:val="Nombre"/>
    <w:uiPriority w:val="1"/>
    <w:rsid w:val="0061328F"/>
    <w:rPr>
      <w:rFonts w:asciiTheme="majorHAnsi" w:eastAsiaTheme="majorEastAsia" w:hAnsiTheme="majorHAnsi" w:cstheme="majorBidi"/>
      <w:noProof/>
      <w:color w:val="262626" w:themeColor="text1" w:themeTint="D9"/>
      <w:sz w:val="40"/>
      <w:szCs w:val="40"/>
      <w:lang w:val="es-ES"/>
    </w:rPr>
  </w:style>
  <w:style w:type="character" w:customStyle="1" w:styleId="Carcterdeseccin">
    <w:name w:val="Carácter de sección"/>
    <w:basedOn w:val="Fuentedeprrafopredeter"/>
    <w:link w:val="Seccin"/>
    <w:uiPriority w:val="1"/>
    <w:rsid w:val="009F5099"/>
    <w:rPr>
      <w:rFonts w:asciiTheme="majorHAnsi" w:eastAsiaTheme="majorEastAsia" w:hAnsiTheme="majorHAnsi" w:cstheme="majorBidi"/>
      <w:b/>
      <w:bCs/>
      <w:sz w:val="24"/>
      <w:szCs w:val="24"/>
      <w:lang w:val="es-ES"/>
    </w:rPr>
  </w:style>
  <w:style w:type="character" w:customStyle="1" w:styleId="Carcterdesubseccin">
    <w:name w:val="Carácter de subsección"/>
    <w:basedOn w:val="Fuentedeprrafopredeter"/>
    <w:link w:val="Subseccin"/>
    <w:uiPriority w:val="3"/>
    <w:rsid w:val="001032EF"/>
    <w:rPr>
      <w:rFonts w:asciiTheme="majorHAnsi" w:eastAsiaTheme="majorEastAsia" w:hAnsiTheme="majorHAnsi" w:cstheme="majorBidi"/>
      <w:b/>
      <w:bCs/>
      <w:color w:val="464653" w:themeColor="text2"/>
      <w:sz w:val="20"/>
      <w:szCs w:val="18"/>
      <w:lang w:val="es-ES"/>
    </w:rPr>
  </w:style>
  <w:style w:type="character" w:customStyle="1" w:styleId="Carcterdedireccindelremitente">
    <w:name w:val="Carácter de dirección del remitente"/>
    <w:basedOn w:val="SinespaciadoCar"/>
    <w:link w:val="Direccindelremitente"/>
    <w:uiPriority w:val="2"/>
    <w:rsid w:val="000C249E"/>
    <w:rPr>
      <w:rFonts w:asciiTheme="majorHAnsi" w:eastAsiaTheme="majorEastAsia" w:hAnsiTheme="majorHAnsi" w:cstheme="majorBidi"/>
      <w:color w:val="9FB8CD" w:themeColor="accent2"/>
      <w:sz w:val="18"/>
      <w:szCs w:val="18"/>
    </w:rPr>
  </w:style>
  <w:style w:type="character" w:styleId="Textodelmarcadordeposicin">
    <w:name w:val="Placeholder Text"/>
    <w:basedOn w:val="Fuentedeprrafopredeter"/>
    <w:uiPriority w:val="99"/>
    <w:unhideWhenUsed/>
    <w:rsid w:val="000C249E"/>
    <w:rPr>
      <w:color w:val="808080"/>
    </w:rPr>
  </w:style>
  <w:style w:type="paragraph" w:customStyle="1" w:styleId="Fechadesubseccin">
    <w:name w:val="Fecha de subsección"/>
    <w:basedOn w:val="Seccin"/>
    <w:link w:val="Carcterdefechadesubseccin"/>
    <w:uiPriority w:val="4"/>
    <w:qFormat/>
    <w:rsid w:val="00CC63DC"/>
    <w:rPr>
      <w:b w:val="0"/>
      <w:sz w:val="20"/>
      <w:szCs w:val="18"/>
    </w:rPr>
  </w:style>
  <w:style w:type="paragraph" w:customStyle="1" w:styleId="Textodesubseccin">
    <w:name w:val="Texto de subsección"/>
    <w:basedOn w:val="Normal"/>
    <w:uiPriority w:val="5"/>
    <w:qFormat/>
    <w:rsid w:val="00991E62"/>
    <w:pPr>
      <w:spacing w:after="320"/>
      <w:contextualSpacing/>
      <w:jc w:val="both"/>
    </w:pPr>
  </w:style>
  <w:style w:type="character" w:customStyle="1" w:styleId="Carcterdefechadesubseccin">
    <w:name w:val="Carácter de fecha de subsección"/>
    <w:basedOn w:val="Carcterdesubseccin"/>
    <w:link w:val="Fechadesubseccin"/>
    <w:uiPriority w:val="4"/>
    <w:rsid w:val="00CC63DC"/>
    <w:rPr>
      <w:rFonts w:asciiTheme="majorHAnsi" w:eastAsiaTheme="majorEastAsia" w:hAnsiTheme="majorHAnsi" w:cstheme="majorBidi"/>
      <w:b w:val="0"/>
      <w:bCs/>
      <w:color w:val="464653" w:themeColor="text2"/>
      <w:sz w:val="20"/>
      <w:szCs w:val="18"/>
      <w:lang w:val="es-ES"/>
    </w:rPr>
  </w:style>
  <w:style w:type="paragraph" w:customStyle="1" w:styleId="Primerapginadepiedepgina">
    <w:name w:val="Primera página de pie de página"/>
    <w:basedOn w:val="Piedepgina"/>
    <w:uiPriority w:val="34"/>
    <w:rsid w:val="000C249E"/>
    <w:pPr>
      <w:pBdr>
        <w:top w:val="dashed" w:sz="4" w:space="18" w:color="7F7F7F"/>
      </w:pBdr>
      <w:jc w:val="right"/>
    </w:pPr>
    <w:rPr>
      <w:color w:val="7F7F7F" w:themeColor="text1" w:themeTint="80"/>
    </w:rPr>
  </w:style>
  <w:style w:type="paragraph" w:customStyle="1" w:styleId="Primerapginadeencabezado">
    <w:name w:val="Primera página de encabezado"/>
    <w:basedOn w:val="Encabezado"/>
    <w:qFormat/>
    <w:rsid w:val="000C249E"/>
    <w:pPr>
      <w:pBdr>
        <w:bottom w:val="dashed" w:sz="4" w:space="18" w:color="7F7F7F"/>
      </w:pBdr>
      <w:spacing w:line="396" w:lineRule="auto"/>
    </w:pPr>
    <w:rPr>
      <w:color w:val="7F7F7F" w:themeColor="text1" w:themeTint="80"/>
    </w:rPr>
  </w:style>
  <w:style w:type="paragraph" w:customStyle="1" w:styleId="Textodedireccin">
    <w:name w:val="Texto de dirección"/>
    <w:basedOn w:val="Sinespaciado"/>
    <w:uiPriority w:val="2"/>
    <w:qFormat/>
    <w:rsid w:val="00CC63DC"/>
    <w:pPr>
      <w:spacing w:before="200" w:line="276" w:lineRule="auto"/>
      <w:contextualSpacing/>
      <w:jc w:val="right"/>
    </w:pPr>
    <w:rPr>
      <w:rFonts w:asciiTheme="majorHAnsi" w:eastAsiaTheme="majorEastAsia" w:hAnsiTheme="majorHAnsi" w:cstheme="majorBidi"/>
      <w:color w:val="464653" w:themeColor="text2"/>
      <w:sz w:val="18"/>
      <w:szCs w:val="18"/>
    </w:rPr>
  </w:style>
  <w:style w:type="paragraph" w:customStyle="1" w:styleId="Encabezadoizquierdo">
    <w:name w:val="Encabezado izquierdo"/>
    <w:basedOn w:val="Encabezado"/>
    <w:uiPriority w:val="35"/>
    <w:unhideWhenUsed/>
    <w:qFormat/>
    <w:rsid w:val="000C249E"/>
    <w:pPr>
      <w:pBdr>
        <w:bottom w:val="dashed" w:sz="4" w:space="18" w:color="7F7F7F" w:themeColor="text1" w:themeTint="80"/>
      </w:pBdr>
      <w:spacing w:line="396" w:lineRule="auto"/>
      <w:contextualSpacing/>
    </w:pPr>
    <w:rPr>
      <w:color w:val="7F7F7F" w:themeColor="text1" w:themeTint="80"/>
    </w:rPr>
  </w:style>
  <w:style w:type="paragraph" w:customStyle="1" w:styleId="Piedepginaizquierdo">
    <w:name w:val="Pie de página izquierdo"/>
    <w:basedOn w:val="Normal"/>
    <w:next w:val="Subseccin"/>
    <w:uiPriority w:val="35"/>
    <w:unhideWhenUsed/>
    <w:qFormat/>
    <w:rsid w:val="000C249E"/>
    <w:pPr>
      <w:pBdr>
        <w:top w:val="dashed" w:sz="4" w:space="18" w:color="7F7F7F" w:themeColor="text1" w:themeTint="80"/>
      </w:pBdr>
      <w:tabs>
        <w:tab w:val="center" w:pos="4320"/>
        <w:tab w:val="right" w:pos="8640"/>
      </w:tabs>
    </w:pPr>
    <w:rPr>
      <w:color w:val="7F7F7F" w:themeColor="text1" w:themeTint="80"/>
    </w:rPr>
  </w:style>
  <w:style w:type="paragraph" w:customStyle="1" w:styleId="Encabezadoderecho">
    <w:name w:val="Encabezado derecho"/>
    <w:basedOn w:val="Encabezado"/>
    <w:uiPriority w:val="35"/>
    <w:unhideWhenUsed/>
    <w:qFormat/>
    <w:rsid w:val="000C249E"/>
    <w:pPr>
      <w:pBdr>
        <w:bottom w:val="dashed" w:sz="4" w:space="18" w:color="7F7F7F"/>
      </w:pBdr>
      <w:spacing w:line="396" w:lineRule="auto"/>
      <w:contextualSpacing/>
      <w:jc w:val="right"/>
    </w:pPr>
    <w:rPr>
      <w:color w:val="7F7F7F" w:themeColor="text1" w:themeTint="80"/>
    </w:rPr>
  </w:style>
  <w:style w:type="paragraph" w:customStyle="1" w:styleId="Piedepginaderecho">
    <w:name w:val="Pie de página derecho"/>
    <w:basedOn w:val="Piedepgina"/>
    <w:uiPriority w:val="35"/>
    <w:unhideWhenUsed/>
    <w:qFormat/>
    <w:rsid w:val="000C249E"/>
    <w:pPr>
      <w:pBdr>
        <w:top w:val="dashed" w:sz="4" w:space="18" w:color="7F7F7F"/>
      </w:pBdr>
      <w:jc w:val="right"/>
    </w:pPr>
    <w:rPr>
      <w:color w:val="7F7F7F" w:themeColor="text1" w:themeTint="80"/>
    </w:rPr>
  </w:style>
  <w:style w:type="paragraph" w:customStyle="1" w:styleId="Nombredeldestinatario">
    <w:name w:val="Nombre del destinatario"/>
    <w:basedOn w:val="Sinespaciado"/>
    <w:uiPriority w:val="1"/>
    <w:qFormat/>
    <w:rsid w:val="000C249E"/>
    <w:pPr>
      <w:jc w:val="right"/>
    </w:pPr>
    <w:rPr>
      <w:rFonts w:asciiTheme="majorHAnsi" w:eastAsiaTheme="majorEastAsia" w:hAnsiTheme="majorHAnsi" w:cstheme="majorBidi"/>
      <w:noProof/>
      <w:color w:val="525A7D" w:themeColor="accent1" w:themeShade="BF"/>
      <w:sz w:val="36"/>
      <w:szCs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114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laupastorino@gmail.com" TargetMode="Externa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microsoft.com/office/2007/relationships/stylesWithEffects" Target="stylesWithEffect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aura\AppData\Roaming\Microsoft\Templates\Origin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0607E90EF9584A26A9EE90BE0E06E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BD8037-9ABA-4A7B-AAA1-88D0F859F3C4}"/>
      </w:docPartPr>
      <w:docPartBody>
        <w:p w:rsidR="00350637" w:rsidRDefault="008475CB">
          <w:pPr>
            <w:pStyle w:val="0607E90EF9584A26A9EE90BE0E06ECBA"/>
          </w:pPr>
          <w:r>
            <w:rPr>
              <w:rStyle w:val="Textodelmarcadordeposicin"/>
            </w:rPr>
            <w:t>Elija un bloque de creación.</w:t>
          </w:r>
        </w:p>
      </w:docPartBody>
    </w:docPart>
    <w:docPart>
      <w:docPartPr>
        <w:name w:val="04B37F71C04C48338B617DC5B6A9D0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EC8BA2-9AC8-4353-A746-B4F7DF89E561}"/>
      </w:docPartPr>
      <w:docPartBody>
        <w:p w:rsidR="00350637" w:rsidRDefault="00F83FFA" w:rsidP="00F83FFA">
          <w:pPr>
            <w:pStyle w:val="04B37F71C04C48338B617DC5B6A9D007"/>
          </w:pPr>
          <w:r>
            <w:rPr>
              <w:lang w:val="es-ES"/>
            </w:rPr>
            <w:t>[Escriba su nombre]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Gill Sans MT">
    <w:altName w:val="Segoe UI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F83FFA"/>
    <w:rsid w:val="000009BE"/>
    <w:rsid w:val="00061B16"/>
    <w:rsid w:val="00350637"/>
    <w:rsid w:val="00362278"/>
    <w:rsid w:val="004A5326"/>
    <w:rsid w:val="008475CB"/>
    <w:rsid w:val="00C74074"/>
    <w:rsid w:val="00F83FF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532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unhideWhenUsed/>
    <w:rsid w:val="004A5326"/>
    <w:rPr>
      <w:rFonts w:eastAsiaTheme="minorEastAsia" w:cstheme="minorBidi"/>
      <w:bCs w:val="0"/>
      <w:iCs w:val="0"/>
      <w:color w:val="808080"/>
      <w:szCs w:val="20"/>
      <w:lang w:val="es-ES"/>
    </w:rPr>
  </w:style>
  <w:style w:type="paragraph" w:customStyle="1" w:styleId="0607E90EF9584A26A9EE90BE0E06ECBA">
    <w:name w:val="0607E90EF9584A26A9EE90BE0E06ECBA"/>
    <w:rsid w:val="004A5326"/>
  </w:style>
  <w:style w:type="paragraph" w:customStyle="1" w:styleId="611BC5A150D94EB4AC557D40A9F59A76">
    <w:name w:val="611BC5A150D94EB4AC557D40A9F59A76"/>
    <w:rsid w:val="004A5326"/>
  </w:style>
  <w:style w:type="paragraph" w:customStyle="1" w:styleId="1A0A4E6C8DC14A4C80AF77E72E571042">
    <w:name w:val="1A0A4E6C8DC14A4C80AF77E72E571042"/>
    <w:rsid w:val="004A5326"/>
  </w:style>
  <w:style w:type="paragraph" w:customStyle="1" w:styleId="5A31DBE67004472B9F39D5B1B16B8CB5">
    <w:name w:val="5A31DBE67004472B9F39D5B1B16B8CB5"/>
    <w:rsid w:val="004A5326"/>
  </w:style>
  <w:style w:type="paragraph" w:customStyle="1" w:styleId="75DAE6345211423E9EE70E5804AB1BA2">
    <w:name w:val="75DAE6345211423E9EE70E5804AB1BA2"/>
    <w:rsid w:val="004A5326"/>
  </w:style>
  <w:style w:type="paragraph" w:customStyle="1" w:styleId="F7E190AFD26842FEAA50A39795461302">
    <w:name w:val="F7E190AFD26842FEAA50A39795461302"/>
    <w:rsid w:val="004A5326"/>
  </w:style>
  <w:style w:type="paragraph" w:customStyle="1" w:styleId="C5D7F2D4E5004C3BA874451E4404E0DC">
    <w:name w:val="C5D7F2D4E5004C3BA874451E4404E0DC"/>
    <w:rsid w:val="004A5326"/>
  </w:style>
  <w:style w:type="paragraph" w:customStyle="1" w:styleId="A1AE01A95EB74A22A419DA590F2085C8">
    <w:name w:val="A1AE01A95EB74A22A419DA590F2085C8"/>
    <w:rsid w:val="004A5326"/>
  </w:style>
  <w:style w:type="paragraph" w:customStyle="1" w:styleId="8AD08F3EE88D4FB3AE06D9EC18B47AD9">
    <w:name w:val="8AD08F3EE88D4FB3AE06D9EC18B47AD9"/>
    <w:rsid w:val="004A5326"/>
  </w:style>
  <w:style w:type="paragraph" w:customStyle="1" w:styleId="A0F49E46AFB84795A75083ADD8D3E802">
    <w:name w:val="A0F49E46AFB84795A75083ADD8D3E802"/>
    <w:rsid w:val="004A5326"/>
  </w:style>
  <w:style w:type="paragraph" w:customStyle="1" w:styleId="Subseccin">
    <w:name w:val="Subsección"/>
    <w:basedOn w:val="Normal"/>
    <w:link w:val="Carcterdesubseccin"/>
    <w:uiPriority w:val="3"/>
    <w:qFormat/>
    <w:rsid w:val="004A5326"/>
    <w:pPr>
      <w:spacing w:before="40" w:after="80" w:line="240" w:lineRule="auto"/>
    </w:pPr>
    <w:rPr>
      <w:rFonts w:asciiTheme="majorHAnsi" w:eastAsiaTheme="majorEastAsia" w:hAnsiTheme="majorHAnsi" w:cstheme="majorBidi"/>
      <w:b/>
      <w:bCs/>
      <w:color w:val="4F81BD" w:themeColor="accent1"/>
      <w:sz w:val="18"/>
      <w:szCs w:val="18"/>
      <w:lang w:val="es-ES" w:eastAsia="en-US"/>
    </w:rPr>
  </w:style>
  <w:style w:type="character" w:customStyle="1" w:styleId="Carcterdesubseccin">
    <w:name w:val="Carácter de subsección"/>
    <w:basedOn w:val="Fuentedeprrafopredeter"/>
    <w:link w:val="Subseccin"/>
    <w:uiPriority w:val="3"/>
    <w:rsid w:val="004A5326"/>
    <w:rPr>
      <w:rFonts w:asciiTheme="majorHAnsi" w:eastAsiaTheme="majorEastAsia" w:hAnsiTheme="majorHAnsi" w:cstheme="majorBidi"/>
      <w:b/>
      <w:bCs/>
      <w:color w:val="4F81BD" w:themeColor="accent1"/>
      <w:sz w:val="18"/>
      <w:szCs w:val="18"/>
      <w:lang w:val="es-ES" w:eastAsia="en-US"/>
    </w:rPr>
  </w:style>
  <w:style w:type="paragraph" w:customStyle="1" w:styleId="EB16928F48E34A9685B87FAEE667ECCD">
    <w:name w:val="EB16928F48E34A9685B87FAEE667ECCD"/>
    <w:rsid w:val="004A5326"/>
  </w:style>
  <w:style w:type="paragraph" w:customStyle="1" w:styleId="EE6B13DCA10E46BC94F955D7FAA53F89">
    <w:name w:val="EE6B13DCA10E46BC94F955D7FAA53F89"/>
    <w:rsid w:val="004A5326"/>
  </w:style>
  <w:style w:type="paragraph" w:customStyle="1" w:styleId="A2B1C7B39B4044B8B99D0F7E4BBEB388">
    <w:name w:val="A2B1C7B39B4044B8B99D0F7E4BBEB388"/>
    <w:rsid w:val="004A5326"/>
  </w:style>
  <w:style w:type="paragraph" w:customStyle="1" w:styleId="87D5B03A7F744ABB85A54267E434F7B6">
    <w:name w:val="87D5B03A7F744ABB85A54267E434F7B6"/>
    <w:rsid w:val="004A5326"/>
  </w:style>
  <w:style w:type="paragraph" w:customStyle="1" w:styleId="D081B3EA20974A6EB16C7BA95CFA2BA4">
    <w:name w:val="D081B3EA20974A6EB16C7BA95CFA2BA4"/>
    <w:rsid w:val="004A5326"/>
  </w:style>
  <w:style w:type="paragraph" w:customStyle="1" w:styleId="3E4862DB138F438498D298BA73307A51">
    <w:name w:val="3E4862DB138F438498D298BA73307A51"/>
    <w:rsid w:val="004A5326"/>
  </w:style>
  <w:style w:type="paragraph" w:customStyle="1" w:styleId="075E352962AF47F7B5B58899EE97E1C2">
    <w:name w:val="075E352962AF47F7B5B58899EE97E1C2"/>
    <w:rsid w:val="004A5326"/>
  </w:style>
  <w:style w:type="paragraph" w:customStyle="1" w:styleId="04B37F71C04C48338B617DC5B6A9D007">
    <w:name w:val="04B37F71C04C48338B617DC5B6A9D007"/>
    <w:rsid w:val="00F83FFA"/>
  </w:style>
  <w:style w:type="paragraph" w:customStyle="1" w:styleId="8891C23008A64E2A969C11C9545DEF71">
    <w:name w:val="8891C23008A64E2A969C11C9545DEF71"/>
    <w:rsid w:val="00F83FFA"/>
  </w:style>
  <w:style w:type="paragraph" w:customStyle="1" w:styleId="CE0CC4E4A1654A9AB883D00F917D354A">
    <w:name w:val="CE0CC4E4A1654A9AB883D00F917D354A"/>
    <w:rsid w:val="00F83FFA"/>
  </w:style>
  <w:style w:type="paragraph" w:customStyle="1" w:styleId="8E244F25CC634216AAE3F61D8656B35F">
    <w:name w:val="8E244F25CC634216AAE3F61D8656B35F"/>
    <w:rsid w:val="00F83FFA"/>
  </w:style>
  <w:style w:type="paragraph" w:customStyle="1" w:styleId="7051BF351FCF4B8897D970324FD6F0D4">
    <w:name w:val="7051BF351FCF4B8897D970324FD6F0D4"/>
    <w:rsid w:val="00F83FF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rigin">
  <a:themeElements>
    <a:clrScheme name="Origin">
      <a:dk1>
        <a:sysClr val="windowText" lastClr="000000"/>
      </a:dk1>
      <a:lt1>
        <a:sysClr val="window" lastClr="FFFFFF"/>
      </a:lt1>
      <a:dk2>
        <a:srgbClr val="464653"/>
      </a:dk2>
      <a:lt2>
        <a:srgbClr val="DDE9EC"/>
      </a:lt2>
      <a:accent1>
        <a:srgbClr val="727CA3"/>
      </a:accent1>
      <a:accent2>
        <a:srgbClr val="9FB8CD"/>
      </a:accent2>
      <a:accent3>
        <a:srgbClr val="D2DA7A"/>
      </a:accent3>
      <a:accent4>
        <a:srgbClr val="FADA7A"/>
      </a:accent4>
      <a:accent5>
        <a:srgbClr val="B88472"/>
      </a:accent5>
      <a:accent6>
        <a:srgbClr val="8E736A"/>
      </a:accent6>
      <a:hlink>
        <a:srgbClr val="B292CA"/>
      </a:hlink>
      <a:folHlink>
        <a:srgbClr val="6B5680"/>
      </a:folHlink>
    </a:clrScheme>
    <a:fontScheme name="Origin">
      <a:majorFont>
        <a:latin typeface="Bookman Old Style"/>
        <a:ea typeface=""/>
        <a:cs typeface=""/>
        <a:font script="Grek" typeface="Cambria"/>
        <a:font script="Cyrl" typeface="Cambria"/>
        <a:font script="Jpan" typeface="HG明朝E"/>
        <a:font script="Hang" typeface="돋움"/>
        <a:font script="Hans" typeface="宋体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Gill Sans MT"/>
        <a:ea typeface=""/>
        <a:cs typeface=""/>
        <a:font script="Grek" typeface="Calibri"/>
        <a:font script="Cyrl" typeface="Calibri"/>
        <a:font script="Jpan" typeface="ＭＳ Ｐゴシック"/>
        <a:font script="Hang" typeface="맑은 고딕"/>
        <a:font script="Hans" typeface="华文新魏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rigin">
      <a:fillStyleLst>
        <a:solidFill>
          <a:schemeClr val="phClr"/>
        </a:solidFill>
        <a:gradFill rotWithShape="1">
          <a:gsLst>
            <a:gs pos="0">
              <a:schemeClr val="phClr">
                <a:tint val="45000"/>
                <a:satMod val="200000"/>
              </a:schemeClr>
            </a:gs>
            <a:gs pos="30000">
              <a:schemeClr val="phClr">
                <a:tint val="61000"/>
                <a:satMod val="200000"/>
              </a:schemeClr>
            </a:gs>
            <a:gs pos="45000">
              <a:schemeClr val="phClr">
                <a:tint val="66000"/>
                <a:satMod val="200000"/>
              </a:schemeClr>
            </a:gs>
            <a:gs pos="55000">
              <a:schemeClr val="phClr">
                <a:tint val="66000"/>
                <a:satMod val="200000"/>
              </a:schemeClr>
            </a:gs>
            <a:gs pos="73000">
              <a:schemeClr val="phClr">
                <a:tint val="61000"/>
                <a:satMod val="200000"/>
              </a:schemeClr>
            </a:gs>
            <a:gs pos="100000">
              <a:schemeClr val="phClr">
                <a:tint val="45000"/>
                <a:satMod val="200000"/>
              </a:schemeClr>
            </a:gs>
          </a:gsLst>
          <a:lin ang="950000" scaled="1"/>
        </a:gradFill>
        <a:gradFill rotWithShape="1">
          <a:gsLst>
            <a:gs pos="0">
              <a:schemeClr val="phClr">
                <a:shade val="63000"/>
              </a:schemeClr>
            </a:gs>
            <a:gs pos="30000">
              <a:schemeClr val="phClr">
                <a:shade val="90000"/>
                <a:satMod val="110000"/>
              </a:schemeClr>
            </a:gs>
            <a:gs pos="45000">
              <a:schemeClr val="phClr">
                <a:shade val="100000"/>
                <a:satMod val="118000"/>
              </a:schemeClr>
            </a:gs>
            <a:gs pos="55000">
              <a:schemeClr val="phClr">
                <a:shade val="100000"/>
                <a:satMod val="118000"/>
              </a:schemeClr>
            </a:gs>
            <a:gs pos="73000">
              <a:schemeClr val="phClr">
                <a:shade val="90000"/>
                <a:satMod val="110000"/>
              </a:schemeClr>
            </a:gs>
            <a:gs pos="100000">
              <a:schemeClr val="phClr">
                <a:shade val="63000"/>
              </a:schemeClr>
            </a:gs>
          </a:gsLst>
          <a:lin ang="950000" scaled="1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43000" dir="5400000" rotWithShape="0">
              <a:srgbClr val="000000">
                <a:alpha val="40000"/>
              </a:srgbClr>
            </a:outerShdw>
          </a:effectLst>
          <a:scene3d>
            <a:camera prst="orthographicFront" fov="0">
              <a:rot lat="0" lon="0" rev="0"/>
            </a:camera>
            <a:lightRig rig="balanced" dir="t">
              <a:rot lat="0" lon="0" rev="0"/>
            </a:lightRig>
          </a:scene3d>
          <a:sp3d prstMaterial="matte">
            <a:bevelT w="0" h="0"/>
            <a:contourClr>
              <a:schemeClr val="phClr">
                <a:tint val="100000"/>
                <a:shade val="100000"/>
                <a:hueMod val="100000"/>
                <a:satMod val="100000"/>
              </a:schemeClr>
            </a:contourClr>
          </a:sp3d>
        </a:effectStyle>
        <a:effectStyle>
          <a:effectLst>
            <a:outerShdw blurRad="50800" dist="25400" dir="5400000" rotWithShape="0">
              <a:srgbClr val="000000">
                <a:alpha val="50000"/>
              </a:srgbClr>
            </a:outerShdw>
          </a:effectLst>
          <a:scene3d>
            <a:camera prst="orthographicFront" fov="0">
              <a:rot lat="0" lon="0" rev="0"/>
            </a:camera>
            <a:lightRig rig="soft" dir="t">
              <a:rot lat="0" lon="0" rev="2700000"/>
            </a:lightRig>
          </a:scene3d>
          <a:sp3d prstMaterial="matte">
            <a:bevelT w="50800" h="508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60000"/>
                <a:satMod val="300000"/>
              </a:schemeClr>
            </a:gs>
            <a:gs pos="30000">
              <a:schemeClr val="phClr">
                <a:shade val="80000"/>
                <a:satMod val="230000"/>
              </a:schemeClr>
            </a:gs>
            <a:gs pos="100000">
              <a:schemeClr val="phClr">
                <a:tint val="97000"/>
                <a:satMod val="22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6000"/>
                <a:satMod val="120000"/>
              </a:schemeClr>
              <a:schemeClr val="phClr">
                <a:tint val="90000"/>
              </a:schemeClr>
            </a:duotone>
          </a:blip>
          <a:tile tx="0" ty="0" sx="35000" sy="40000" flip="x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/>
</file>

<file path=customXml/item2.xml><?xml version="1.0" encoding="utf-8"?>
<tns:customPropertyEditors xmlns:tns="http://schemas.microsoft.com/office/2006/customDocumentInformationPanel">
  <tns:showOnOpen/>
  <tns:defaultPropertyEditorNamespace/>
</tns:customPropertyEditor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DE95A0C693CEB341887D38A4A2B58B45040072C752107C5A7B47AA91A1EE638E6F1F" ma:contentTypeVersion="28" ma:contentTypeDescription="Create a new document." ma:contentTypeScope="" ma:versionID="5eea76452d7eb073b41e4ecbec7235c0"/>
</file>

<file path=customXml/itemProps1.xml><?xml version="1.0" encoding="utf-8"?>
<ds:datastoreItem xmlns:ds="http://schemas.openxmlformats.org/officeDocument/2006/customXml" ds:itemID="{F256F24D-65EB-4ADF-AFA8-3A8B8F8D718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3361B41-9EA9-4B18-B598-1F4C6C2537EB}">
  <ds:schemaRefs>
    <ds:schemaRef ds:uri="http://schemas.microsoft.com/office/2006/customDocumentInformationPanel"/>
  </ds:schemaRefs>
</ds:datastoreItem>
</file>

<file path=customXml/itemProps3.xml><?xml version="1.0" encoding="utf-8"?>
<ds:datastoreItem xmlns:ds="http://schemas.openxmlformats.org/officeDocument/2006/customXml" ds:itemID="{05FFC3B8-D55F-4FCC-80BE-BACD61E9CE6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B1748BA-747E-4980-8C55-73B4C6E4850E}">
  <ds:schemaRefs>
    <ds:schemaRef ds:uri="http://schemas.microsoft.com/office/2006/metadata/contentType"/>
    <ds:schemaRef ds:uri="http://schemas.microsoft.com/office/2006/metadata/properties/metaAttribut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OriginResume.dotx</Template>
  <TotalTime>153</TotalTime>
  <Pages>2</Pages>
  <Words>389</Words>
  <Characters>2143</Characters>
  <Application>Microsoft Office Word</Application>
  <DocSecurity>0</DocSecurity>
  <Lines>17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Pastorino</Company>
  <LinksUpToDate>false</LinksUpToDate>
  <CharactersWithSpaces>2527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Laura Analía Pastorino</dc:creator>
  <cp:lastModifiedBy>lpastorino</cp:lastModifiedBy>
  <cp:revision>20</cp:revision>
  <cp:lastPrinted>2010-05-19T17:04:00Z</cp:lastPrinted>
  <dcterms:created xsi:type="dcterms:W3CDTF">2010-05-19T13:08:00Z</dcterms:created>
  <dcterms:modified xsi:type="dcterms:W3CDTF">2011-01-07T11:40:00Z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TC101927549990</vt:lpwstr>
  </property>
</Properties>
</file>